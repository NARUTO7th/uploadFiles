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22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7"/>
        <w:gridCol w:w="340"/>
        <w:gridCol w:w="340"/>
        <w:gridCol w:w="380"/>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377" w:type="dxa"/>
            <w:tcBorders>
              <w:right w:val="nil"/>
            </w:tcBorders>
          </w:tcPr>
          <w:p>
            <w:pPr>
              <w:pStyle w:val="13"/>
              <w:spacing w:before="2" w:line="238" w:lineRule="exact"/>
              <w:ind w:left="40"/>
              <w:jc w:val="center"/>
              <w:rPr>
                <w:rFonts w:hint="eastAsia" w:ascii="宋体" w:eastAsia="宋体"/>
                <w:b/>
                <w:sz w:val="20"/>
              </w:rPr>
            </w:pPr>
            <w:r>
              <w:rPr>
                <w:rFonts w:hint="eastAsia" w:ascii="宋体" w:eastAsia="宋体"/>
                <w:b/>
                <w:w w:val="99"/>
                <w:sz w:val="20"/>
              </w:rPr>
              <w:t>卷</w:t>
            </w:r>
          </w:p>
        </w:tc>
        <w:tc>
          <w:tcPr>
            <w:tcW w:w="340" w:type="dxa"/>
            <w:tcBorders>
              <w:left w:val="nil"/>
              <w:right w:val="nil"/>
            </w:tcBorders>
          </w:tcPr>
          <w:p>
            <w:pPr>
              <w:pStyle w:val="13"/>
              <w:ind w:left="0"/>
              <w:rPr>
                <w:rFonts w:ascii="Times New Roman"/>
                <w:sz w:val="18"/>
              </w:rPr>
            </w:pPr>
          </w:p>
        </w:tc>
        <w:tc>
          <w:tcPr>
            <w:tcW w:w="340" w:type="dxa"/>
            <w:tcBorders>
              <w:left w:val="nil"/>
              <w:right w:val="nil"/>
            </w:tcBorders>
          </w:tcPr>
          <w:p>
            <w:pPr>
              <w:pStyle w:val="13"/>
              <w:ind w:left="0"/>
              <w:rPr>
                <w:rFonts w:ascii="Times New Roman"/>
                <w:sz w:val="18"/>
              </w:rPr>
            </w:pPr>
          </w:p>
        </w:tc>
        <w:tc>
          <w:tcPr>
            <w:tcW w:w="380" w:type="dxa"/>
            <w:tcBorders>
              <w:left w:val="nil"/>
            </w:tcBorders>
          </w:tcPr>
          <w:p>
            <w:pPr>
              <w:pStyle w:val="13"/>
              <w:spacing w:before="2" w:line="238" w:lineRule="exact"/>
              <w:ind w:left="0" w:right="24"/>
              <w:jc w:val="center"/>
              <w:rPr>
                <w:rFonts w:hint="eastAsia" w:ascii="宋体" w:eastAsia="宋体"/>
                <w:b/>
                <w:sz w:val="20"/>
              </w:rPr>
            </w:pPr>
            <w:r>
              <w:rPr>
                <w:rFonts w:hint="eastAsia" w:ascii="宋体" w:eastAsia="宋体"/>
                <w:b/>
                <w:w w:val="99"/>
                <w:sz w:val="20"/>
              </w:rPr>
              <w:t>号</w:t>
            </w:r>
          </w:p>
        </w:tc>
        <w:tc>
          <w:tcPr>
            <w:tcW w:w="1981" w:type="dxa"/>
          </w:tcPr>
          <w:p>
            <w:pPr>
              <w:pStyle w:val="13"/>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377" w:type="dxa"/>
            <w:tcBorders>
              <w:right w:val="nil"/>
            </w:tcBorders>
          </w:tcPr>
          <w:p>
            <w:pPr>
              <w:pStyle w:val="13"/>
              <w:spacing w:before="1"/>
              <w:ind w:left="40"/>
              <w:jc w:val="center"/>
              <w:rPr>
                <w:rFonts w:hint="eastAsia" w:ascii="宋体" w:eastAsia="宋体"/>
                <w:b/>
                <w:sz w:val="20"/>
              </w:rPr>
            </w:pPr>
            <w:r>
              <w:rPr>
                <w:rFonts w:hint="eastAsia" w:ascii="宋体" w:eastAsia="宋体"/>
                <w:b/>
                <w:w w:val="99"/>
                <w:sz w:val="20"/>
              </w:rPr>
              <w:t>卷</w:t>
            </w:r>
          </w:p>
        </w:tc>
        <w:tc>
          <w:tcPr>
            <w:tcW w:w="340" w:type="dxa"/>
            <w:tcBorders>
              <w:left w:val="nil"/>
              <w:right w:val="nil"/>
            </w:tcBorders>
          </w:tcPr>
          <w:p>
            <w:pPr>
              <w:pStyle w:val="13"/>
              <w:spacing w:before="1"/>
              <w:ind w:left="75"/>
              <w:rPr>
                <w:rFonts w:hint="eastAsia" w:ascii="宋体" w:eastAsia="宋体"/>
                <w:b/>
                <w:sz w:val="20"/>
              </w:rPr>
            </w:pPr>
            <w:r>
              <w:rPr>
                <w:rFonts w:hint="eastAsia" w:ascii="宋体" w:eastAsia="宋体"/>
                <w:b/>
                <w:w w:val="99"/>
                <w:sz w:val="20"/>
              </w:rPr>
              <w:t>内</w:t>
            </w:r>
          </w:p>
        </w:tc>
        <w:tc>
          <w:tcPr>
            <w:tcW w:w="340" w:type="dxa"/>
            <w:tcBorders>
              <w:left w:val="nil"/>
              <w:right w:val="nil"/>
            </w:tcBorders>
          </w:tcPr>
          <w:p>
            <w:pPr>
              <w:pStyle w:val="13"/>
              <w:spacing w:before="1"/>
              <w:ind w:left="73"/>
              <w:rPr>
                <w:rFonts w:hint="eastAsia" w:ascii="宋体" w:eastAsia="宋体"/>
                <w:b/>
                <w:sz w:val="20"/>
              </w:rPr>
            </w:pPr>
            <w:r>
              <w:rPr>
                <w:rFonts w:hint="eastAsia" w:ascii="宋体" w:eastAsia="宋体"/>
                <w:b/>
                <w:w w:val="99"/>
                <w:sz w:val="20"/>
              </w:rPr>
              <w:t>编</w:t>
            </w:r>
          </w:p>
        </w:tc>
        <w:tc>
          <w:tcPr>
            <w:tcW w:w="380" w:type="dxa"/>
            <w:tcBorders>
              <w:left w:val="nil"/>
            </w:tcBorders>
          </w:tcPr>
          <w:p>
            <w:pPr>
              <w:pStyle w:val="13"/>
              <w:spacing w:before="1"/>
              <w:ind w:left="0" w:right="24"/>
              <w:jc w:val="center"/>
              <w:rPr>
                <w:rFonts w:hint="eastAsia" w:ascii="宋体" w:eastAsia="宋体"/>
                <w:b/>
                <w:sz w:val="20"/>
              </w:rPr>
            </w:pPr>
            <w:r>
              <w:rPr>
                <w:rFonts w:hint="eastAsia" w:ascii="宋体" w:eastAsia="宋体"/>
                <w:b/>
                <w:w w:val="99"/>
                <w:sz w:val="20"/>
              </w:rPr>
              <w:t>号</w:t>
            </w:r>
          </w:p>
        </w:tc>
        <w:tc>
          <w:tcPr>
            <w:tcW w:w="1981" w:type="dxa"/>
          </w:tcPr>
          <w:p>
            <w:pPr>
              <w:pStyle w:val="13"/>
              <w:ind w:left="0"/>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377" w:type="dxa"/>
            <w:tcBorders>
              <w:right w:val="nil"/>
            </w:tcBorders>
          </w:tcPr>
          <w:p>
            <w:pPr>
              <w:pStyle w:val="13"/>
              <w:spacing w:before="2" w:line="237" w:lineRule="exact"/>
              <w:ind w:left="40"/>
              <w:jc w:val="center"/>
              <w:rPr>
                <w:rFonts w:hint="eastAsia" w:ascii="宋体" w:eastAsia="宋体"/>
                <w:b/>
                <w:sz w:val="20"/>
              </w:rPr>
            </w:pPr>
            <w:r>
              <w:rPr>
                <w:rFonts w:hint="eastAsia" w:ascii="宋体" w:eastAsia="宋体"/>
                <w:b/>
                <w:w w:val="99"/>
                <w:sz w:val="20"/>
              </w:rPr>
              <w:t>密</w:t>
            </w:r>
          </w:p>
        </w:tc>
        <w:tc>
          <w:tcPr>
            <w:tcW w:w="340" w:type="dxa"/>
            <w:tcBorders>
              <w:left w:val="nil"/>
              <w:right w:val="nil"/>
            </w:tcBorders>
          </w:tcPr>
          <w:p>
            <w:pPr>
              <w:pStyle w:val="13"/>
              <w:ind w:left="0"/>
              <w:rPr>
                <w:rFonts w:ascii="Times New Roman"/>
                <w:sz w:val="18"/>
              </w:rPr>
            </w:pPr>
          </w:p>
        </w:tc>
        <w:tc>
          <w:tcPr>
            <w:tcW w:w="340" w:type="dxa"/>
            <w:tcBorders>
              <w:left w:val="nil"/>
              <w:right w:val="nil"/>
            </w:tcBorders>
          </w:tcPr>
          <w:p>
            <w:pPr>
              <w:pStyle w:val="13"/>
              <w:ind w:left="0"/>
              <w:rPr>
                <w:rFonts w:ascii="Times New Roman"/>
                <w:sz w:val="18"/>
              </w:rPr>
            </w:pPr>
          </w:p>
        </w:tc>
        <w:tc>
          <w:tcPr>
            <w:tcW w:w="380" w:type="dxa"/>
            <w:tcBorders>
              <w:left w:val="nil"/>
            </w:tcBorders>
          </w:tcPr>
          <w:p>
            <w:pPr>
              <w:pStyle w:val="13"/>
              <w:spacing w:before="2" w:line="237" w:lineRule="exact"/>
              <w:ind w:left="0" w:right="24"/>
              <w:jc w:val="center"/>
              <w:rPr>
                <w:rFonts w:hint="eastAsia" w:ascii="宋体" w:eastAsia="宋体"/>
                <w:b/>
                <w:sz w:val="20"/>
              </w:rPr>
            </w:pPr>
            <w:r>
              <w:rPr>
                <w:rFonts w:hint="eastAsia" w:ascii="宋体" w:eastAsia="宋体"/>
                <w:b/>
                <w:w w:val="99"/>
                <w:sz w:val="20"/>
              </w:rPr>
              <w:t>级</w:t>
            </w:r>
          </w:p>
        </w:tc>
        <w:tc>
          <w:tcPr>
            <w:tcW w:w="1981" w:type="dxa"/>
          </w:tcPr>
          <w:p>
            <w:pPr>
              <w:pStyle w:val="13"/>
              <w:ind w:left="0"/>
              <w:rPr>
                <w:rFonts w:ascii="Times New Roman"/>
                <w:sz w:val="18"/>
              </w:rPr>
            </w:pPr>
          </w:p>
        </w:tc>
      </w:tr>
    </w:tbl>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rPr>
          <w:rFonts w:ascii="Times New Roman"/>
        </w:rPr>
      </w:pPr>
    </w:p>
    <w:p>
      <w:pPr>
        <w:pStyle w:val="6"/>
        <w:spacing w:before="8"/>
        <w:rPr>
          <w:rFonts w:ascii="Times New Roman"/>
          <w:sz w:val="23"/>
        </w:rPr>
      </w:pPr>
    </w:p>
    <w:p>
      <w:pPr>
        <w:pStyle w:val="4"/>
        <w:spacing w:before="78"/>
        <w:ind w:left="3558" w:right="1953" w:firstLine="0"/>
        <w:jc w:val="center"/>
        <w:rPr>
          <w:rFonts w:hint="default" w:ascii="Arial" w:eastAsia="宋体"/>
          <w:lang w:val="en-US" w:eastAsia="zh-CN"/>
        </w:rPr>
      </w:pPr>
      <w:r>
        <mc:AlternateContent>
          <mc:Choice Requires="wps">
            <w:drawing>
              <wp:anchor distT="0" distB="0" distL="114300" distR="114300" simplePos="0" relativeHeight="251658240" behindDoc="0" locked="0" layoutInCell="1" allowOverlap="1">
                <wp:simplePos x="0" y="0"/>
                <wp:positionH relativeFrom="page">
                  <wp:posOffset>1071245</wp:posOffset>
                </wp:positionH>
                <wp:positionV relativeFrom="paragraph">
                  <wp:posOffset>-1628775</wp:posOffset>
                </wp:positionV>
                <wp:extent cx="1247775" cy="8498840"/>
                <wp:effectExtent l="0" t="0" r="1905" b="5080"/>
                <wp:wrapNone/>
                <wp:docPr id="1" name="任意多边形 2"/>
                <wp:cNvGraphicFramePr/>
                <a:graphic xmlns:a="http://schemas.openxmlformats.org/drawingml/2006/main">
                  <a:graphicData uri="http://schemas.microsoft.com/office/word/2010/wordprocessingShape">
                    <wps:wsp>
                      <wps:cNvSpPr/>
                      <wps:spPr>
                        <a:xfrm>
                          <a:off x="0" y="0"/>
                          <a:ext cx="1247775" cy="8498840"/>
                        </a:xfrm>
                        <a:custGeom>
                          <a:avLst/>
                          <a:gdLst/>
                          <a:ahLst/>
                          <a:cxnLst/>
                          <a:pathLst>
                            <a:path w="1965" h="13384">
                              <a:moveTo>
                                <a:pt x="1965" y="0"/>
                              </a:moveTo>
                              <a:lnTo>
                                <a:pt x="0" y="0"/>
                              </a:lnTo>
                              <a:lnTo>
                                <a:pt x="0" y="3457"/>
                              </a:lnTo>
                              <a:lnTo>
                                <a:pt x="0" y="3462"/>
                              </a:lnTo>
                              <a:lnTo>
                                <a:pt x="0" y="13384"/>
                              </a:lnTo>
                              <a:lnTo>
                                <a:pt x="1965" y="13384"/>
                              </a:lnTo>
                              <a:lnTo>
                                <a:pt x="1965" y="3462"/>
                              </a:lnTo>
                              <a:lnTo>
                                <a:pt x="1965" y="3457"/>
                              </a:lnTo>
                              <a:lnTo>
                                <a:pt x="1965" y="0"/>
                              </a:lnTo>
                            </a:path>
                          </a:pathLst>
                        </a:custGeom>
                        <a:solidFill>
                          <a:srgbClr val="CCCCCC"/>
                        </a:solidFill>
                        <a:ln>
                          <a:noFill/>
                        </a:ln>
                      </wps:spPr>
                      <wps:bodyPr upright="1"/>
                    </wps:wsp>
                  </a:graphicData>
                </a:graphic>
              </wp:anchor>
            </w:drawing>
          </mc:Choice>
          <mc:Fallback>
            <w:pict>
              <v:shape id="任意多边形 2" o:spid="_x0000_s1026" o:spt="100" style="position:absolute;left:0pt;margin-left:84.35pt;margin-top:-128.25pt;height:669.2pt;width:98.25pt;mso-position-horizontal-relative:page;z-index:251658240;mso-width-relative:page;mso-height-relative:page;" fillcolor="#CCCCCC" filled="t" stroked="f" coordsize="1965,13384" o:gfxdata="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gtNRS2QAAAA0BAAAPAAAA&#10;AAAAAAEAIAAAACIAAABkcnMvZG93bnJldi54bWxQSwECFAAUAAAACACHTuJA9x1L1xQCAADUBAAA&#10;DgAAAAAAAAABACAAAAAoAQAAZHJzL2Uyb0RvYy54bWxQSwUGAAAAAAYABgBZAQAArgUAAAAA&#10;" path="m1965,0l0,0,0,3457,0,3462,0,13384,1965,13384,1965,3462,1965,3457,1965,0e">
                <v:fill on="t" focussize="0,0"/>
                <v:stroke on="f"/>
                <v:imagedata o:title=""/>
                <o:lock v:ext="edit" aspectratio="f"/>
              </v:shape>
            </w:pict>
          </mc:Fallback>
        </mc:AlternateContent>
      </w:r>
      <w:r>
        <w:t>项目编号</w:t>
      </w:r>
      <w:r>
        <w:rPr>
          <w:rFonts w:ascii="Arial" w:eastAsia="Arial"/>
        </w:rPr>
        <w:t xml:space="preserve">: </w:t>
      </w:r>
      <w:r>
        <w:rPr>
          <w:rFonts w:hint="eastAsia" w:ascii="Arial"/>
          <w:lang w:val="en-US" w:eastAsia="zh-CN"/>
        </w:rPr>
        <w:t>001</w:t>
      </w:r>
    </w:p>
    <w:p>
      <w:pPr>
        <w:spacing w:before="4"/>
        <w:ind w:left="3557" w:right="1954" w:firstLine="0"/>
        <w:jc w:val="center"/>
        <w:rPr>
          <w:b/>
          <w:sz w:val="44"/>
        </w:rPr>
      </w:pPr>
      <w:r>
        <w:rPr>
          <w:b/>
          <w:sz w:val="44"/>
        </w:rPr>
        <w:t>&lt;</w:t>
      </w:r>
      <w:r>
        <w:rPr>
          <w:rFonts w:hint="eastAsia" w:ascii="宋体" w:hAnsi="Arial" w:eastAsia="宋体" w:cs="Arial"/>
          <w:b/>
          <w:sz w:val="24"/>
        </w:rPr>
        <w:t>教育信息服务与监管系统</w:t>
      </w:r>
      <w:r>
        <w:rPr>
          <w:b/>
          <w:sz w:val="44"/>
        </w:rPr>
        <w:t>&gt;</w:t>
      </w:r>
    </w:p>
    <w:p>
      <w:pPr>
        <w:spacing w:before="241"/>
        <w:ind w:left="3558" w:right="1954" w:firstLine="0"/>
        <w:jc w:val="center"/>
        <w:rPr>
          <w:rFonts w:hint="eastAsia" w:ascii="宋体" w:eastAsia="宋体"/>
          <w:b/>
          <w:sz w:val="52"/>
        </w:rPr>
      </w:pPr>
      <w:r>
        <w:rPr>
          <w:rFonts w:hint="eastAsia" w:ascii="宋体" w:eastAsia="宋体"/>
          <w:b/>
          <w:sz w:val="52"/>
        </w:rPr>
        <w:t>数据库设计说明书</w:t>
      </w:r>
    </w:p>
    <w:p>
      <w:pPr>
        <w:spacing w:before="7"/>
        <w:ind w:left="3558" w:right="1954" w:firstLine="0"/>
        <w:jc w:val="center"/>
        <w:rPr>
          <w:sz w:val="28"/>
        </w:rPr>
      </w:pPr>
      <w:r>
        <w:rPr>
          <w:b/>
          <w:sz w:val="24"/>
        </w:rPr>
        <w:t xml:space="preserve">Version </w:t>
      </w:r>
      <w:r>
        <w:rPr>
          <w:sz w:val="28"/>
        </w:rPr>
        <w:t>1.0</w:t>
      </w:r>
    </w:p>
    <w:p>
      <w:pPr>
        <w:spacing w:before="0" w:line="240" w:lineRule="auto"/>
        <w:rPr>
          <w:sz w:val="30"/>
        </w:rPr>
      </w:pPr>
    </w:p>
    <w:p>
      <w:pPr>
        <w:tabs>
          <w:tab w:val="left" w:pos="3395"/>
          <w:tab w:val="left" w:pos="3995"/>
        </w:tabs>
        <w:spacing w:before="0"/>
        <w:ind w:left="2796" w:right="0" w:firstLine="0"/>
        <w:jc w:val="left"/>
        <w:rPr>
          <w:rFonts w:hint="eastAsia" w:ascii="楷体" w:hAnsi="Arial" w:eastAsia="楷体" w:cs="Arial"/>
          <w:sz w:val="30"/>
        </w:rPr>
      </w:pPr>
    </w:p>
    <w:p>
      <w:pPr>
        <w:tabs>
          <w:tab w:val="left" w:pos="3395"/>
          <w:tab w:val="left" w:pos="3995"/>
        </w:tabs>
        <w:spacing w:before="0"/>
        <w:ind w:left="2796" w:right="0" w:firstLine="0"/>
        <w:jc w:val="left"/>
        <w:rPr>
          <w:rFonts w:hint="eastAsia" w:ascii="楷体" w:hAnsi="Arial" w:eastAsia="楷体" w:cs="Arial"/>
          <w:sz w:val="30"/>
        </w:rPr>
      </w:pPr>
      <w:bookmarkStart w:id="0" w:name="项 目 承 担 部 门： 四川大学Java实训第三小组             "/>
      <w:bookmarkEnd w:id="0"/>
      <w:r>
        <w:rPr>
          <w:rFonts w:hint="eastAsia" w:ascii="楷体" w:hAnsi="Arial" w:eastAsia="楷体" w:cs="Arial"/>
          <w:sz w:val="30"/>
        </w:rPr>
        <w:t xml:space="preserve">项 目 承 担 部 门： </w:t>
      </w:r>
      <w:r>
        <w:rPr>
          <w:rFonts w:hint="eastAsia" w:ascii="楷体" w:hAnsi="Arial" w:eastAsia="楷体" w:cs="Arial"/>
          <w:sz w:val="30"/>
          <w:lang w:val="en-US" w:eastAsia="zh-CN"/>
        </w:rPr>
        <w:t>柒组</w:t>
      </w:r>
    </w:p>
    <w:p>
      <w:pPr>
        <w:pStyle w:val="6"/>
        <w:spacing w:before="11"/>
        <w:rPr>
          <w:rFonts w:ascii="楷体"/>
          <w:sz w:val="30"/>
        </w:rPr>
      </w:pPr>
    </w:p>
    <w:p>
      <w:pPr>
        <w:tabs>
          <w:tab w:val="left" w:pos="3395"/>
          <w:tab w:val="left" w:pos="3995"/>
        </w:tabs>
        <w:spacing w:before="0"/>
        <w:ind w:left="2796" w:right="0" w:firstLine="0"/>
        <w:jc w:val="left"/>
        <w:rPr>
          <w:rFonts w:hint="eastAsia" w:ascii="楷体" w:hAnsi="Arial" w:eastAsia="楷体" w:cs="Arial"/>
          <w:sz w:val="30"/>
          <w:lang w:eastAsia="zh-CN"/>
        </w:rPr>
      </w:pPr>
      <w:bookmarkStart w:id="1" w:name="撰  写  人（签名）：胡晓波 李波 郭帮磊 刘政"/>
      <w:bookmarkEnd w:id="1"/>
      <w:r>
        <w:rPr>
          <w:rFonts w:hint="eastAsia" w:ascii="楷体" w:hAnsi="Arial" w:eastAsia="楷体" w:cs="Arial"/>
          <w:sz w:val="30"/>
        </w:rPr>
        <w:t>撰</w:t>
      </w:r>
      <w:r>
        <w:rPr>
          <w:rFonts w:hint="eastAsia" w:ascii="楷体" w:hAnsi="Arial" w:eastAsia="楷体" w:cs="Arial"/>
          <w:sz w:val="30"/>
        </w:rPr>
        <w:tab/>
      </w:r>
      <w:r>
        <w:rPr>
          <w:rFonts w:hint="eastAsia" w:ascii="楷体" w:hAnsi="Arial" w:eastAsia="楷体" w:cs="Arial"/>
          <w:sz w:val="30"/>
        </w:rPr>
        <w:t>写</w:t>
      </w:r>
      <w:r>
        <w:rPr>
          <w:rFonts w:hint="eastAsia" w:ascii="楷体" w:hAnsi="Arial" w:eastAsia="楷体" w:cs="Arial"/>
          <w:sz w:val="30"/>
        </w:rPr>
        <w:tab/>
      </w:r>
      <w:r>
        <w:rPr>
          <w:rFonts w:hint="eastAsia" w:ascii="楷体" w:hAnsi="Arial" w:eastAsia="楷体" w:cs="Arial"/>
          <w:sz w:val="30"/>
        </w:rPr>
        <w:t>人（签名）：</w:t>
      </w:r>
      <w:r>
        <w:rPr>
          <w:rFonts w:hint="eastAsia" w:ascii="楷体" w:hAnsi="Arial" w:eastAsia="楷体" w:cs="Arial"/>
          <w:sz w:val="30"/>
          <w:lang w:val="en-US" w:eastAsia="zh-CN"/>
        </w:rPr>
        <w:t>张智睿</w:t>
      </w:r>
    </w:p>
    <w:p>
      <w:pPr>
        <w:tabs>
          <w:tab w:val="left" w:pos="3547"/>
          <w:tab w:val="left" w:pos="4295"/>
          <w:tab w:val="left" w:pos="5047"/>
          <w:tab w:val="left" w:pos="6847"/>
        </w:tabs>
        <w:spacing w:before="0" w:line="780" w:lineRule="atLeast"/>
        <w:ind w:left="2796" w:right="1751" w:firstLine="0"/>
        <w:jc w:val="left"/>
        <w:rPr>
          <w:rFonts w:hint="eastAsia" w:ascii="楷体" w:hAnsi="楷体" w:eastAsia="楷体"/>
          <w:sz w:val="20"/>
        </w:rPr>
      </w:pPr>
      <w:r>
        <w:rPr>
          <w:rFonts w:hint="eastAsia" w:ascii="楷体" w:hAnsi="楷体" w:eastAsia="楷体"/>
          <w:sz w:val="30"/>
        </w:rPr>
        <w:t>完</w:t>
      </w:r>
      <w:r>
        <w:rPr>
          <w:rFonts w:hint="eastAsia" w:ascii="楷体" w:hAnsi="楷体" w:eastAsia="楷体"/>
          <w:sz w:val="30"/>
        </w:rPr>
        <w:tab/>
      </w:r>
      <w:r>
        <w:rPr>
          <w:rFonts w:hint="eastAsia" w:ascii="楷体" w:hAnsi="楷体" w:eastAsia="楷体"/>
          <w:sz w:val="30"/>
        </w:rPr>
        <w:t>成</w:t>
      </w:r>
      <w:r>
        <w:rPr>
          <w:rFonts w:hint="eastAsia" w:ascii="楷体" w:hAnsi="楷体" w:eastAsia="楷体"/>
          <w:sz w:val="30"/>
        </w:rPr>
        <w:tab/>
      </w:r>
      <w:r>
        <w:rPr>
          <w:rFonts w:hint="eastAsia" w:ascii="楷体" w:hAnsi="楷体" w:eastAsia="楷体"/>
          <w:sz w:val="30"/>
        </w:rPr>
        <w:t>日</w:t>
      </w:r>
      <w:r>
        <w:rPr>
          <w:rFonts w:hint="eastAsia" w:ascii="楷体" w:hAnsi="楷体" w:eastAsia="楷体"/>
          <w:sz w:val="30"/>
        </w:rPr>
        <w:tab/>
      </w:r>
      <w:r>
        <w:rPr>
          <w:rFonts w:hint="eastAsia" w:ascii="楷体" w:hAnsi="楷体" w:eastAsia="楷体"/>
          <w:sz w:val="30"/>
        </w:rPr>
        <w:t>期：</w:t>
      </w:r>
      <w:r>
        <w:rPr>
          <w:rFonts w:hint="eastAsia" w:ascii="楷体" w:hAnsi="楷体" w:eastAsia="楷体"/>
          <w:spacing w:val="-2"/>
          <w:sz w:val="30"/>
        </w:rPr>
        <w:t xml:space="preserve"> </w:t>
      </w:r>
      <w:r>
        <w:rPr>
          <w:rFonts w:hint="eastAsia" w:ascii="楷体" w:hAnsi="楷体" w:eastAsia="楷体"/>
          <w:sz w:val="30"/>
        </w:rPr>
        <w:t>20</w:t>
      </w:r>
      <w:r>
        <w:rPr>
          <w:rFonts w:hint="eastAsia" w:ascii="楷体" w:hAnsi="楷体" w:eastAsia="楷体"/>
          <w:sz w:val="30"/>
          <w:lang w:val="en-US" w:eastAsia="zh-CN"/>
        </w:rPr>
        <w:t>20</w:t>
      </w:r>
      <w:r>
        <w:rPr>
          <w:rFonts w:hint="eastAsia" w:ascii="楷体" w:hAnsi="楷体" w:eastAsia="楷体"/>
          <w:spacing w:val="-75"/>
          <w:sz w:val="30"/>
        </w:rPr>
        <w:t xml:space="preserve"> </w:t>
      </w:r>
      <w:r>
        <w:rPr>
          <w:rFonts w:hint="eastAsia" w:ascii="楷体" w:hAnsi="楷体" w:eastAsia="楷体"/>
          <w:sz w:val="30"/>
        </w:rPr>
        <w:t>年</w:t>
      </w:r>
      <w:r>
        <w:rPr>
          <w:rFonts w:hint="eastAsia" w:ascii="楷体" w:hAnsi="楷体" w:eastAsia="楷体"/>
          <w:spacing w:val="-76"/>
          <w:sz w:val="30"/>
        </w:rPr>
        <w:t xml:space="preserve"> </w:t>
      </w:r>
      <w:r>
        <w:rPr>
          <w:rFonts w:hint="eastAsia" w:ascii="楷体" w:hAnsi="楷体" w:eastAsia="楷体"/>
          <w:spacing w:val="-76"/>
          <w:sz w:val="30"/>
          <w:lang w:val="en-US" w:eastAsia="zh-CN"/>
        </w:rPr>
        <w:t>8</w:t>
      </w:r>
      <w:r>
        <w:rPr>
          <w:rFonts w:hint="eastAsia" w:ascii="楷体" w:hAnsi="楷体" w:eastAsia="楷体"/>
          <w:spacing w:val="-75"/>
          <w:sz w:val="30"/>
        </w:rPr>
        <w:t xml:space="preserve"> </w:t>
      </w:r>
      <w:r>
        <w:rPr>
          <w:rFonts w:hint="eastAsia" w:ascii="楷体" w:hAnsi="楷体" w:eastAsia="楷体"/>
          <w:sz w:val="30"/>
        </w:rPr>
        <w:t>月</w:t>
      </w:r>
      <w:bookmarkStart w:id="36" w:name="_GoBack"/>
      <w:bookmarkEnd w:id="36"/>
      <w:r>
        <w:rPr>
          <w:rFonts w:hint="eastAsia" w:ascii="楷体" w:hAnsi="楷体" w:eastAsia="楷体"/>
          <w:spacing w:val="-76"/>
          <w:sz w:val="30"/>
          <w:lang w:val="en-US" w:eastAsia="zh-CN"/>
        </w:rPr>
        <w:t xml:space="preserve">2 0  </w:t>
      </w:r>
      <w:r>
        <w:rPr>
          <w:rFonts w:hint="eastAsia" w:ascii="楷体" w:hAnsi="楷体" w:eastAsia="楷体"/>
          <w:spacing w:val="-13"/>
          <w:sz w:val="30"/>
        </w:rPr>
        <w:t>日</w:t>
      </w:r>
      <w:r>
        <w:rPr>
          <w:rFonts w:hint="eastAsia" w:ascii="楷体" w:hAnsi="楷体" w:eastAsia="楷体"/>
          <w:sz w:val="30"/>
        </w:rPr>
        <w:t>本文档</w:t>
      </w:r>
      <w:r>
        <w:rPr>
          <w:rFonts w:hint="eastAsia" w:ascii="楷体" w:hAnsi="楷体" w:eastAsia="楷体"/>
          <w:spacing w:val="-1"/>
          <w:sz w:val="30"/>
        </w:rPr>
        <w:t xml:space="preserve"> </w:t>
      </w:r>
      <w:r>
        <w:rPr>
          <w:rFonts w:hint="eastAsia" w:ascii="楷体" w:hAnsi="楷体" w:eastAsia="楷体"/>
          <w:sz w:val="30"/>
        </w:rPr>
        <w:t>使用部门：</w:t>
      </w:r>
      <w:r>
        <w:rPr>
          <w:rFonts w:hint="eastAsia" w:ascii="楷体" w:hAnsi="楷体" w:eastAsia="楷体"/>
          <w:sz w:val="20"/>
        </w:rPr>
        <w:t>□主管领导</w:t>
      </w:r>
      <w:r>
        <w:rPr>
          <w:rFonts w:hint="eastAsia" w:ascii="楷体" w:hAnsi="楷体" w:eastAsia="楷体"/>
          <w:sz w:val="20"/>
        </w:rPr>
        <w:tab/>
      </w:r>
      <w:r>
        <w:rPr>
          <w:rFonts w:hint="eastAsia" w:ascii="楷体" w:hAnsi="楷体" w:eastAsia="楷体"/>
          <w:sz w:val="20"/>
        </w:rPr>
        <w:t>■项目组</w:t>
      </w:r>
    </w:p>
    <w:p>
      <w:pPr>
        <w:pStyle w:val="6"/>
        <w:spacing w:before="3"/>
        <w:ind w:left="4797"/>
        <w:rPr>
          <w:rFonts w:hint="eastAsia" w:ascii="楷体" w:hAnsi="楷体" w:eastAsia="楷体"/>
        </w:rPr>
      </w:pPr>
      <w:r>
        <w:rPr>
          <w:rFonts w:hint="eastAsia" w:ascii="楷体" w:hAnsi="楷体" w:eastAsia="楷体"/>
        </w:rPr>
        <w:t>□客户（市场） ■维护人员 □用户</w:t>
      </w:r>
    </w:p>
    <w:p>
      <w:pPr>
        <w:pStyle w:val="6"/>
        <w:rPr>
          <w:rFonts w:ascii="楷体"/>
        </w:rPr>
      </w:pPr>
    </w:p>
    <w:p>
      <w:pPr>
        <w:tabs>
          <w:tab w:val="left" w:pos="3695"/>
          <w:tab w:val="left" w:pos="4447"/>
          <w:tab w:val="left" w:pos="5047"/>
        </w:tabs>
        <w:spacing w:before="139" w:line="487" w:lineRule="auto"/>
        <w:ind w:left="2796" w:right="4157" w:firstLine="0"/>
        <w:jc w:val="left"/>
        <w:rPr>
          <w:rFonts w:hint="eastAsia" w:ascii="楷体" w:eastAsia="楷体"/>
          <w:sz w:val="30"/>
        </w:rPr>
      </w:pPr>
      <w:bookmarkStart w:id="2" w:name="评审负责人（签名）:"/>
      <w:bookmarkEnd w:id="2"/>
      <w:r>
        <w:rPr>
          <w:rFonts w:hint="eastAsia" w:ascii="楷体" w:eastAsia="楷体"/>
          <w:sz w:val="30"/>
        </w:rPr>
        <w:t>评审负责人</w:t>
      </w:r>
      <w:r>
        <w:rPr>
          <w:rFonts w:hint="eastAsia" w:ascii="楷体" w:eastAsia="楷体"/>
          <w:sz w:val="28"/>
        </w:rPr>
        <w:t>（</w:t>
      </w:r>
      <w:r>
        <w:rPr>
          <w:rFonts w:hint="eastAsia" w:ascii="楷体" w:eastAsia="楷体"/>
          <w:spacing w:val="-3"/>
          <w:sz w:val="28"/>
        </w:rPr>
        <w:t>签</w:t>
      </w:r>
      <w:r>
        <w:rPr>
          <w:rFonts w:hint="eastAsia" w:ascii="楷体" w:eastAsia="楷体"/>
          <w:sz w:val="28"/>
        </w:rPr>
        <w:t>名</w:t>
      </w:r>
      <w:r>
        <w:rPr>
          <w:rFonts w:hint="eastAsia" w:ascii="楷体" w:eastAsia="楷体"/>
          <w:spacing w:val="-9"/>
          <w:sz w:val="28"/>
        </w:rPr>
        <w:t>）</w:t>
      </w:r>
      <w:r>
        <w:rPr>
          <w:rFonts w:hint="eastAsia" w:ascii="楷体" w:eastAsia="楷体"/>
          <w:spacing w:val="-9"/>
          <w:sz w:val="30"/>
        </w:rPr>
        <w:t xml:space="preserve">: </w:t>
      </w:r>
      <w:r>
        <w:rPr>
          <w:rFonts w:hint="eastAsia" w:ascii="楷体" w:eastAsia="楷体"/>
          <w:sz w:val="30"/>
        </w:rPr>
        <w:t>评</w:t>
      </w:r>
      <w:r>
        <w:rPr>
          <w:rFonts w:hint="eastAsia" w:ascii="楷体" w:eastAsia="楷体"/>
          <w:sz w:val="30"/>
        </w:rPr>
        <w:tab/>
      </w:r>
      <w:r>
        <w:rPr>
          <w:rFonts w:hint="eastAsia" w:ascii="楷体" w:eastAsia="楷体"/>
          <w:sz w:val="30"/>
        </w:rPr>
        <w:t>审</w:t>
      </w:r>
      <w:r>
        <w:rPr>
          <w:rFonts w:hint="eastAsia" w:ascii="楷体" w:eastAsia="楷体"/>
          <w:sz w:val="30"/>
        </w:rPr>
        <w:tab/>
      </w:r>
      <w:r>
        <w:rPr>
          <w:rFonts w:hint="eastAsia" w:ascii="楷体" w:eastAsia="楷体"/>
          <w:sz w:val="30"/>
        </w:rPr>
        <w:t>日</w:t>
      </w:r>
      <w:r>
        <w:rPr>
          <w:rFonts w:hint="eastAsia" w:ascii="楷体" w:eastAsia="楷体"/>
          <w:sz w:val="30"/>
        </w:rPr>
        <w:tab/>
      </w:r>
      <w:r>
        <w:rPr>
          <w:rFonts w:hint="eastAsia" w:ascii="楷体" w:eastAsia="楷体"/>
          <w:sz w:val="30"/>
        </w:rPr>
        <w:t>期:</w:t>
      </w:r>
    </w:p>
    <w:p>
      <w:pPr>
        <w:spacing w:after="0" w:line="487" w:lineRule="auto"/>
        <w:jc w:val="left"/>
        <w:rPr>
          <w:rFonts w:hint="eastAsia" w:ascii="楷体" w:eastAsia="楷体"/>
          <w:sz w:val="30"/>
        </w:rPr>
        <w:sectPr>
          <w:type w:val="continuous"/>
          <w:pgSz w:w="11910" w:h="16840"/>
          <w:pgMar w:top="1420" w:right="620" w:bottom="280" w:left="1560" w:header="720" w:footer="720" w:gutter="0"/>
        </w:sectPr>
      </w:pPr>
    </w:p>
    <w:p>
      <w:pPr>
        <w:pStyle w:val="7"/>
        <w:tabs>
          <w:tab w:val="left" w:pos="432"/>
          <w:tab w:val="right" w:pos="9360"/>
        </w:tabs>
        <w:spacing w:beforeLines="0" w:afterLines="0"/>
        <w:rPr>
          <w:rFonts w:hint="eastAsia"/>
          <w:sz w:val="21"/>
        </w:rPr>
      </w:pPr>
      <w:r>
        <w:rPr>
          <w:rFonts w:hint="eastAsia"/>
          <w:sz w:val="21"/>
        </w:rPr>
        <w:t>修订文档历史记录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440"/>
        <w:gridCol w:w="414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b/>
                <w:sz w:val="21"/>
              </w:rPr>
            </w:pPr>
            <w:r>
              <w:rPr>
                <w:rFonts w:hint="eastAsia" w:hAnsi="宋体"/>
                <w:b/>
                <w:sz w:val="21"/>
              </w:rPr>
              <w:t>日期</w:t>
            </w: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b/>
                <w:sz w:val="21"/>
              </w:rPr>
            </w:pPr>
            <w:r>
              <w:rPr>
                <w:rFonts w:hint="eastAsia" w:hAnsi="宋体"/>
                <w:b/>
                <w:sz w:val="21"/>
              </w:rPr>
              <w:t>版本</w:t>
            </w: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b/>
                <w:sz w:val="21"/>
              </w:rPr>
            </w:pPr>
            <w:r>
              <w:rPr>
                <w:rFonts w:hint="eastAsia" w:hAnsi="宋体"/>
                <w:b/>
                <w:sz w:val="21"/>
              </w:rPr>
              <w:t>说明</w:t>
            </w: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b/>
                <w:sz w:val="21"/>
              </w:rPr>
            </w:pPr>
            <w:r>
              <w:rPr>
                <w:rFonts w:hint="eastAsia" w:hAnsi="宋体"/>
                <w:b/>
                <w:sz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hAnsi="宋体"/>
                <w:sz w:val="21"/>
              </w:rPr>
            </w:pPr>
            <w:r>
              <w:rPr>
                <w:rFonts w:hint="eastAsia" w:hAnsi="宋体"/>
                <w:sz w:val="21"/>
              </w:rPr>
              <w:t>2020.8.7</w:t>
            </w: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hAnsi="宋体"/>
                <w:sz w:val="21"/>
              </w:rPr>
            </w:pPr>
            <w:r>
              <w:rPr>
                <w:rFonts w:hint="eastAsia" w:hAnsi="宋体"/>
                <w:sz w:val="21"/>
              </w:rPr>
              <w:t>V1.0</w:t>
            </w: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r>
              <w:rPr>
                <w:rFonts w:hint="eastAsia" w:hAnsi="宋体"/>
                <w:sz w:val="21"/>
              </w:rPr>
              <w:t>初稿</w:t>
            </w: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hAnsi="宋体" w:eastAsia="宋体"/>
                <w:sz w:val="21"/>
                <w:lang w:val="en-US" w:eastAsia="zh-CN"/>
              </w:rPr>
            </w:pPr>
            <w:r>
              <w:rPr>
                <w:rFonts w:hint="eastAsia" w:hAnsi="宋体" w:eastAsia="宋体"/>
                <w:sz w:val="21"/>
                <w:lang w:val="en-US" w:eastAsia="zh-CN"/>
              </w:rPr>
              <w:t>张智睿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hAnsi="宋体"/>
                <w:sz w:val="21"/>
              </w:rPr>
            </w:pPr>
            <w:r>
              <w:rPr>
                <w:rFonts w:hint="eastAsia" w:hAnsi="宋体"/>
                <w:sz w:val="21"/>
              </w:rPr>
              <w:t>2020.8.7</w:t>
            </w: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hAnsi="宋体"/>
                <w:sz w:val="21"/>
              </w:rPr>
            </w:pPr>
            <w:r>
              <w:rPr>
                <w:rFonts w:hint="eastAsia" w:hAnsi="宋体"/>
                <w:sz w:val="21"/>
              </w:rPr>
              <w:t>V1.1</w:t>
            </w: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hAnsi="宋体"/>
                <w:sz w:val="21"/>
              </w:rPr>
            </w:pPr>
            <w:r>
              <w:rPr>
                <w:rFonts w:hint="eastAsia" w:hAnsi="宋体"/>
                <w:sz w:val="21"/>
              </w:rPr>
              <w:t>对说明书内容进行补充</w:t>
            </w: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eastAsia="宋体"/>
                <w:sz w:val="21"/>
                <w:lang w:eastAsia="zh-CN"/>
              </w:rPr>
            </w:pPr>
            <w:r>
              <w:rPr>
                <w:rFonts w:hint="eastAsia" w:hAnsi="宋体" w:eastAsia="宋体"/>
                <w:sz w:val="21"/>
                <w:lang w:val="en-US" w:eastAsia="zh-CN"/>
              </w:rPr>
              <w:t>张智睿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hAnsi="宋体"/>
                <w:sz w:val="21"/>
              </w:rPr>
            </w:pPr>
            <w:r>
              <w:rPr>
                <w:rFonts w:hint="eastAsia" w:hAnsi="宋体"/>
                <w:sz w:val="21"/>
              </w:rPr>
              <w:t>2020.8.8</w:t>
            </w: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hAnsi="宋体"/>
                <w:sz w:val="21"/>
              </w:rPr>
            </w:pPr>
            <w:r>
              <w:rPr>
                <w:rFonts w:hint="eastAsia" w:hAnsi="宋体"/>
                <w:sz w:val="21"/>
              </w:rPr>
              <w:t>V1.2</w:t>
            </w: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hAnsi="宋体"/>
                <w:sz w:val="21"/>
              </w:rPr>
            </w:pPr>
            <w:r>
              <w:rPr>
                <w:rFonts w:hint="eastAsia" w:hAnsi="宋体"/>
                <w:sz w:val="21"/>
              </w:rPr>
              <w:t>评审后修改</w:t>
            </w: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eastAsia="宋体"/>
                <w:sz w:val="21"/>
                <w:lang w:eastAsia="zh-CN"/>
              </w:rPr>
            </w:pPr>
            <w:r>
              <w:rPr>
                <w:rFonts w:hint="eastAsia" w:hAnsi="宋体" w:eastAsia="宋体"/>
                <w:sz w:val="21"/>
                <w:lang w:val="en-US" w:eastAsia="zh-CN"/>
              </w:rPr>
              <w:t>张智睿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hAnsi="宋体" w:eastAsia="宋体"/>
                <w:sz w:val="21"/>
                <w:lang w:val="en-US" w:eastAsia="zh-CN"/>
              </w:rPr>
            </w:pPr>
            <w:r>
              <w:rPr>
                <w:rFonts w:hint="eastAsia" w:hAnsi="宋体" w:eastAsia="宋体"/>
                <w:sz w:val="21"/>
                <w:lang w:val="en-US" w:eastAsia="zh-CN"/>
              </w:rPr>
              <w:t>2020.8.19</w:t>
            </w: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hAnsi="宋体" w:eastAsia="宋体"/>
                <w:sz w:val="21"/>
                <w:lang w:val="en-US" w:eastAsia="zh-CN"/>
              </w:rPr>
            </w:pPr>
            <w:r>
              <w:rPr>
                <w:rFonts w:hint="eastAsia" w:hAnsi="宋体" w:eastAsia="宋体"/>
                <w:sz w:val="21"/>
                <w:lang w:val="en-US" w:eastAsia="zh-CN"/>
              </w:rPr>
              <w:t>V1.3</w:t>
            </w: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hAnsi="宋体" w:eastAsia="宋体"/>
                <w:sz w:val="21"/>
                <w:lang w:val="en-US" w:eastAsia="zh-CN"/>
              </w:rPr>
            </w:pPr>
            <w:r>
              <w:rPr>
                <w:rFonts w:hint="eastAsia" w:hAnsi="宋体" w:eastAsia="宋体"/>
                <w:sz w:val="21"/>
                <w:lang w:val="en-US" w:eastAsia="zh-CN"/>
              </w:rPr>
              <w:t>第二次迭代</w:t>
            </w: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eastAsia="宋体"/>
                <w:sz w:val="21"/>
                <w:lang w:val="en-US" w:eastAsia="zh-CN"/>
              </w:rPr>
            </w:pPr>
            <w:r>
              <w:rPr>
                <w:rFonts w:hint="eastAsia" w:hAnsi="宋体" w:eastAsia="宋体"/>
                <w:sz w:val="21"/>
                <w:lang w:val="en-US" w:eastAsia="zh-CN"/>
              </w:rPr>
              <w:t>张智睿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14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414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c>
          <w:tcPr>
            <w:tcW w:w="21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hAnsi="宋体"/>
                <w:sz w:val="21"/>
              </w:rPr>
            </w:pPr>
          </w:p>
        </w:tc>
      </w:tr>
    </w:tbl>
    <w:p>
      <w:pPr>
        <w:pStyle w:val="6"/>
        <w:rPr>
          <w:rFonts w:ascii="楷体"/>
        </w:rPr>
      </w:pPr>
    </w:p>
    <w:p>
      <w:pPr>
        <w:pStyle w:val="6"/>
        <w:spacing w:before="9"/>
        <w:rPr>
          <w:rFonts w:ascii="楷体"/>
          <w:sz w:val="15"/>
        </w:rPr>
      </w:pPr>
    </w:p>
    <w:p>
      <w:pPr>
        <w:spacing w:before="37"/>
        <w:ind w:left="237" w:right="0" w:firstLine="0"/>
        <w:jc w:val="left"/>
        <w:rPr>
          <w:rFonts w:hint="eastAsia" w:ascii="宋体" w:eastAsia="宋体"/>
          <w:b/>
          <w:sz w:val="44"/>
        </w:rPr>
      </w:pPr>
      <w:r>
        <w:rPr>
          <w:rFonts w:hint="eastAsia" w:ascii="宋体" w:eastAsia="宋体"/>
          <w:b/>
          <w:sz w:val="44"/>
        </w:rPr>
        <w:t>目 录</w:t>
      </w:r>
    </w:p>
    <w:sdt>
      <w:sdtPr>
        <w:rPr>
          <w:rFonts w:ascii="宋体" w:hAnsi="宋体" w:eastAsia="宋体" w:cs="Arial"/>
          <w:sz w:val="21"/>
          <w:szCs w:val="22"/>
          <w:lang w:val="en-US" w:eastAsia="en-US" w:bidi="en-US"/>
        </w:rPr>
        <w:id w:val="147483502"/>
        <w15:color w:val="DBDBDB"/>
        <w:docPartObj>
          <w:docPartGallery w:val="Table of Contents"/>
          <w:docPartUnique/>
        </w:docPartObj>
      </w:sdtPr>
      <w:sdtEndPr>
        <w:rPr>
          <w:rFonts w:ascii="Times New Roman" w:hAnsi="Arial" w:eastAsia="Times New Roman" w:cs="Arial"/>
          <w:sz w:val="22"/>
          <w:szCs w:val="22"/>
          <w:lang w:val="en-US" w:eastAsia="en-US" w:bidi="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9730"/>
            </w:tabs>
          </w:pPr>
          <w:r>
            <w:rPr>
              <w:rFonts w:ascii="Times New Roman" w:eastAsia="Times New Roman"/>
            </w:rPr>
            <w:fldChar w:fldCharType="begin"/>
          </w:r>
          <w:r>
            <w:rPr>
              <w:rFonts w:ascii="Times New Roman" w:eastAsia="Times New Roman"/>
            </w:rPr>
            <w:instrText xml:space="preserve">TOC \o "1-3" \h \u </w:instrText>
          </w:r>
          <w:r>
            <w:rPr>
              <w:rFonts w:ascii="Times New Roman" w:eastAsia="Times New Roman"/>
            </w:rPr>
            <w:fldChar w:fldCharType="separate"/>
          </w:r>
          <w:r>
            <w:rPr>
              <w:rFonts w:ascii="Times New Roman" w:eastAsia="Times New Roman"/>
            </w:rPr>
            <w:fldChar w:fldCharType="begin"/>
          </w:r>
          <w:r>
            <w:rPr>
              <w:rFonts w:ascii="Times New Roman" w:eastAsia="Times New Roman"/>
            </w:rPr>
            <w:instrText xml:space="preserve"> HYPERLINK \l _Toc5361 </w:instrText>
          </w:r>
          <w:r>
            <w:rPr>
              <w:rFonts w:ascii="Times New Roman" w:eastAsia="Times New Roman"/>
            </w:rPr>
            <w:fldChar w:fldCharType="separate"/>
          </w:r>
          <w:r>
            <w:rPr>
              <w:rFonts w:hint="default" w:ascii="Arial" w:hAnsi="Arial" w:eastAsia="Arial" w:cs="Arial"/>
              <w:bCs/>
              <w:w w:val="99"/>
              <w:szCs w:val="32"/>
              <w:lang w:val="en-US" w:eastAsia="en-US" w:bidi="en-US"/>
            </w:rPr>
            <w:t xml:space="preserve">1. </w:t>
          </w:r>
          <w:r>
            <w:t>引言</w:t>
          </w:r>
          <w:r>
            <w:tab/>
          </w:r>
          <w:r>
            <w:fldChar w:fldCharType="begin"/>
          </w:r>
          <w:r>
            <w:instrText xml:space="preserve"> PAGEREF _Toc5361 </w:instrText>
          </w:r>
          <w:r>
            <w:fldChar w:fldCharType="separate"/>
          </w:r>
          <w:r>
            <w:t>1</w:t>
          </w:r>
          <w:r>
            <w:fldChar w:fldCharType="end"/>
          </w:r>
          <w:r>
            <w:rPr>
              <w:rFonts w:ascii="Times New Roman" w:eastAsia="Times New Roman"/>
            </w:rPr>
            <w:fldChar w:fldCharType="end"/>
          </w:r>
        </w:p>
        <w:p>
          <w:pPr>
            <w:pStyle w:val="14"/>
            <w:tabs>
              <w:tab w:val="right" w:leader="dot" w:pos="9730"/>
            </w:tabs>
          </w:pPr>
          <w:r>
            <w:rPr>
              <w:rFonts w:ascii="Times New Roman" w:eastAsia="Times New Roman"/>
            </w:rPr>
            <w:fldChar w:fldCharType="begin"/>
          </w:r>
          <w:r>
            <w:rPr>
              <w:rFonts w:ascii="Times New Roman" w:eastAsia="Times New Roman"/>
            </w:rPr>
            <w:instrText xml:space="preserve"> HYPERLINK \l _Toc15619 </w:instrText>
          </w:r>
          <w:r>
            <w:rPr>
              <w:rFonts w:ascii="Times New Roman" w:eastAsia="Times New Roman"/>
            </w:rPr>
            <w:fldChar w:fldCharType="separate"/>
          </w:r>
          <w:r>
            <w:rPr>
              <w:rFonts w:hint="default" w:ascii="Arial" w:hAnsi="Arial" w:eastAsia="Arial" w:cs="Arial"/>
              <w:bCs/>
              <w:w w:val="99"/>
              <w:szCs w:val="24"/>
              <w:lang w:val="en-US" w:eastAsia="en-US" w:bidi="en-US"/>
            </w:rPr>
            <w:t xml:space="preserve">1.1 </w:t>
          </w:r>
          <w:r>
            <w:t>编写目的</w:t>
          </w:r>
          <w:r>
            <w:tab/>
          </w:r>
          <w:r>
            <w:fldChar w:fldCharType="begin"/>
          </w:r>
          <w:r>
            <w:instrText xml:space="preserve"> PAGEREF _Toc15619 </w:instrText>
          </w:r>
          <w:r>
            <w:fldChar w:fldCharType="separate"/>
          </w:r>
          <w:r>
            <w:t>1</w:t>
          </w:r>
          <w:r>
            <w:fldChar w:fldCharType="end"/>
          </w:r>
          <w:r>
            <w:rPr>
              <w:rFonts w:ascii="Times New Roman" w:eastAsia="Times New Roman"/>
            </w:rPr>
            <w:fldChar w:fldCharType="end"/>
          </w:r>
        </w:p>
        <w:p>
          <w:pPr>
            <w:pStyle w:val="14"/>
            <w:tabs>
              <w:tab w:val="right" w:leader="dot" w:pos="9730"/>
            </w:tabs>
          </w:pPr>
          <w:r>
            <w:rPr>
              <w:rFonts w:ascii="Times New Roman" w:eastAsia="Times New Roman"/>
            </w:rPr>
            <w:fldChar w:fldCharType="begin"/>
          </w:r>
          <w:r>
            <w:rPr>
              <w:rFonts w:ascii="Times New Roman" w:eastAsia="Times New Roman"/>
            </w:rPr>
            <w:instrText xml:space="preserve"> HYPERLINK \l _Toc19471 </w:instrText>
          </w:r>
          <w:r>
            <w:rPr>
              <w:rFonts w:ascii="Times New Roman" w:eastAsia="Times New Roman"/>
            </w:rPr>
            <w:fldChar w:fldCharType="separate"/>
          </w:r>
          <w:r>
            <w:rPr>
              <w:rFonts w:hint="default" w:ascii="Arial" w:hAnsi="Arial" w:eastAsia="Arial" w:cs="Arial"/>
              <w:bCs/>
              <w:w w:val="99"/>
              <w:szCs w:val="24"/>
              <w:lang w:val="en-US" w:eastAsia="en-US" w:bidi="en-US"/>
            </w:rPr>
            <w:t xml:space="preserve">1.2 </w:t>
          </w:r>
          <w:r>
            <w:t>背景</w:t>
          </w:r>
          <w:r>
            <w:tab/>
          </w:r>
          <w:r>
            <w:fldChar w:fldCharType="begin"/>
          </w:r>
          <w:r>
            <w:instrText xml:space="preserve"> PAGEREF _Toc19471 </w:instrText>
          </w:r>
          <w:r>
            <w:fldChar w:fldCharType="separate"/>
          </w:r>
          <w:r>
            <w:t>1</w:t>
          </w:r>
          <w:r>
            <w:fldChar w:fldCharType="end"/>
          </w:r>
          <w:r>
            <w:rPr>
              <w:rFonts w:ascii="Times New Roman" w:eastAsia="Times New Roman"/>
            </w:rPr>
            <w:fldChar w:fldCharType="end"/>
          </w:r>
        </w:p>
        <w:p>
          <w:pPr>
            <w:pStyle w:val="14"/>
            <w:tabs>
              <w:tab w:val="right" w:leader="dot" w:pos="9730"/>
            </w:tabs>
          </w:pPr>
          <w:r>
            <w:rPr>
              <w:rFonts w:ascii="Times New Roman" w:eastAsia="Times New Roman"/>
            </w:rPr>
            <w:fldChar w:fldCharType="begin"/>
          </w:r>
          <w:r>
            <w:rPr>
              <w:rFonts w:ascii="Times New Roman" w:eastAsia="Times New Roman"/>
            </w:rPr>
            <w:instrText xml:space="preserve"> HYPERLINK \l _Toc21780 </w:instrText>
          </w:r>
          <w:r>
            <w:rPr>
              <w:rFonts w:ascii="Times New Roman" w:eastAsia="Times New Roman"/>
            </w:rPr>
            <w:fldChar w:fldCharType="separate"/>
          </w:r>
          <w:r>
            <w:rPr>
              <w:rFonts w:hint="default" w:ascii="Arial" w:hAnsi="Arial" w:eastAsia="Arial" w:cs="Arial"/>
              <w:bCs/>
              <w:w w:val="99"/>
              <w:szCs w:val="24"/>
              <w:lang w:val="en-US" w:eastAsia="en-US" w:bidi="en-US"/>
            </w:rPr>
            <w:t xml:space="preserve">1.3 </w:t>
          </w:r>
          <w:r>
            <w:t>定义</w:t>
          </w:r>
          <w:r>
            <w:tab/>
          </w:r>
          <w:r>
            <w:fldChar w:fldCharType="begin"/>
          </w:r>
          <w:r>
            <w:instrText xml:space="preserve"> PAGEREF _Toc21780 </w:instrText>
          </w:r>
          <w:r>
            <w:fldChar w:fldCharType="separate"/>
          </w:r>
          <w:r>
            <w:t>1</w:t>
          </w:r>
          <w:r>
            <w:fldChar w:fldCharType="end"/>
          </w:r>
          <w:r>
            <w:rPr>
              <w:rFonts w:ascii="Times New Roman" w:eastAsia="Times New Roman"/>
            </w:rPr>
            <w:fldChar w:fldCharType="end"/>
          </w:r>
        </w:p>
        <w:p>
          <w:pPr>
            <w:pStyle w:val="14"/>
            <w:tabs>
              <w:tab w:val="right" w:leader="dot" w:pos="9730"/>
            </w:tabs>
          </w:pPr>
          <w:r>
            <w:rPr>
              <w:rFonts w:ascii="Times New Roman" w:eastAsia="Times New Roman"/>
            </w:rPr>
            <w:fldChar w:fldCharType="begin"/>
          </w:r>
          <w:r>
            <w:rPr>
              <w:rFonts w:ascii="Times New Roman" w:eastAsia="Times New Roman"/>
            </w:rPr>
            <w:instrText xml:space="preserve"> HYPERLINK \l _Toc29624 </w:instrText>
          </w:r>
          <w:r>
            <w:rPr>
              <w:rFonts w:ascii="Times New Roman" w:eastAsia="Times New Roman"/>
            </w:rPr>
            <w:fldChar w:fldCharType="separate"/>
          </w:r>
          <w:r>
            <w:rPr>
              <w:rFonts w:hint="default" w:ascii="Arial" w:hAnsi="Arial" w:eastAsia="Arial" w:cs="Arial"/>
              <w:bCs/>
              <w:w w:val="99"/>
              <w:szCs w:val="24"/>
              <w:lang w:val="en-US" w:eastAsia="en-US" w:bidi="en-US"/>
            </w:rPr>
            <w:t xml:space="preserve">1.4 </w:t>
          </w:r>
          <w:r>
            <w:t>参考资料</w:t>
          </w:r>
          <w:r>
            <w:tab/>
          </w:r>
          <w:r>
            <w:fldChar w:fldCharType="begin"/>
          </w:r>
          <w:r>
            <w:instrText xml:space="preserve"> PAGEREF _Toc29624 </w:instrText>
          </w:r>
          <w:r>
            <w:fldChar w:fldCharType="separate"/>
          </w:r>
          <w:r>
            <w:t>1</w:t>
          </w:r>
          <w:r>
            <w:fldChar w:fldCharType="end"/>
          </w:r>
          <w:r>
            <w:rPr>
              <w:rFonts w:ascii="Times New Roman" w:eastAsia="Times New Roman"/>
            </w:rPr>
            <w:fldChar w:fldCharType="end"/>
          </w:r>
        </w:p>
        <w:p>
          <w:pPr>
            <w:pStyle w:val="14"/>
            <w:tabs>
              <w:tab w:val="right" w:pos="4400"/>
              <w:tab w:val="right" w:leader="dot" w:pos="9730"/>
            </w:tabs>
          </w:pPr>
          <w:r>
            <w:rPr>
              <w:rFonts w:ascii="Times New Roman" w:eastAsia="Times New Roman"/>
            </w:rPr>
            <w:fldChar w:fldCharType="begin"/>
          </w:r>
          <w:r>
            <w:rPr>
              <w:rFonts w:ascii="Times New Roman" w:eastAsia="Times New Roman"/>
            </w:rPr>
            <w:instrText xml:space="preserve"> HYPERLINK \l _Toc5663 </w:instrText>
          </w:r>
          <w:r>
            <w:rPr>
              <w:rFonts w:ascii="Times New Roman" w:eastAsia="Times New Roman"/>
            </w:rPr>
            <w:fldChar w:fldCharType="separate"/>
          </w:r>
          <w:r>
            <w:t>《需求规格说明书》</w:t>
          </w:r>
          <w:r>
            <w:tab/>
          </w:r>
          <w:r>
            <w:t>需求分析小组</w:t>
          </w:r>
          <w:r>
            <w:tab/>
          </w:r>
          <w:r>
            <w:fldChar w:fldCharType="begin"/>
          </w:r>
          <w:r>
            <w:instrText xml:space="preserve"> PAGEREF _Toc5663 </w:instrText>
          </w:r>
          <w:r>
            <w:fldChar w:fldCharType="separate"/>
          </w:r>
          <w:r>
            <w:t>1</w:t>
          </w:r>
          <w:r>
            <w:fldChar w:fldCharType="end"/>
          </w:r>
          <w:r>
            <w:rPr>
              <w:rFonts w:ascii="Times New Roman" w:eastAsia="Times New Roman"/>
            </w:rPr>
            <w:fldChar w:fldCharType="end"/>
          </w:r>
        </w:p>
        <w:p>
          <w:pPr>
            <w:pStyle w:val="14"/>
            <w:tabs>
              <w:tab w:val="right" w:pos="4400"/>
              <w:tab w:val="right" w:leader="dot" w:pos="9730"/>
            </w:tabs>
          </w:pPr>
          <w:r>
            <w:rPr>
              <w:rFonts w:ascii="Times New Roman" w:eastAsia="Times New Roman"/>
            </w:rPr>
            <w:fldChar w:fldCharType="begin"/>
          </w:r>
          <w:r>
            <w:rPr>
              <w:rFonts w:ascii="Times New Roman" w:eastAsia="Times New Roman"/>
            </w:rPr>
            <w:instrText xml:space="preserve"> HYPERLINK \l _Toc29088 </w:instrText>
          </w:r>
          <w:r>
            <w:rPr>
              <w:rFonts w:ascii="Times New Roman" w:eastAsia="Times New Roman"/>
            </w:rPr>
            <w:fldChar w:fldCharType="separate"/>
          </w:r>
          <w:r>
            <w:t>《概要设计说明书》</w:t>
          </w:r>
          <w:r>
            <w:tab/>
          </w:r>
          <w:r>
            <w:t>需求分析小组</w:t>
          </w:r>
          <w:r>
            <w:tab/>
          </w:r>
          <w:r>
            <w:fldChar w:fldCharType="begin"/>
          </w:r>
          <w:r>
            <w:instrText xml:space="preserve"> PAGEREF _Toc29088 </w:instrText>
          </w:r>
          <w:r>
            <w:fldChar w:fldCharType="separate"/>
          </w:r>
          <w:r>
            <w:t>1</w:t>
          </w:r>
          <w:r>
            <w:fldChar w:fldCharType="end"/>
          </w:r>
          <w:r>
            <w:rPr>
              <w:rFonts w:ascii="Times New Roman" w:eastAsia="Times New Roman"/>
            </w:rPr>
            <w:fldChar w:fldCharType="end"/>
          </w:r>
        </w:p>
        <w:p>
          <w:pPr>
            <w:pStyle w:val="14"/>
            <w:tabs>
              <w:tab w:val="right" w:leader="dot" w:pos="9730"/>
            </w:tabs>
          </w:pPr>
          <w:r>
            <w:rPr>
              <w:rFonts w:ascii="Times New Roman" w:eastAsia="Times New Roman"/>
            </w:rPr>
            <w:fldChar w:fldCharType="begin"/>
          </w:r>
          <w:r>
            <w:rPr>
              <w:rFonts w:ascii="Times New Roman" w:eastAsia="Times New Roman"/>
            </w:rPr>
            <w:instrText xml:space="preserve"> HYPERLINK \l _Toc7663 </w:instrText>
          </w:r>
          <w:r>
            <w:rPr>
              <w:rFonts w:ascii="Times New Roman" w:eastAsia="Times New Roman"/>
            </w:rPr>
            <w:fldChar w:fldCharType="separate"/>
          </w:r>
          <w:r>
            <w:rPr>
              <w:rFonts w:hint="default" w:ascii="Arial" w:hAnsi="Arial" w:eastAsia="Arial" w:cs="Arial"/>
              <w:bCs/>
              <w:w w:val="99"/>
              <w:szCs w:val="32"/>
              <w:lang w:val="en-US" w:eastAsia="en-US" w:bidi="en-US"/>
            </w:rPr>
            <w:t xml:space="preserve">2. </w:t>
          </w:r>
          <w:r>
            <w:t>外部设计</w:t>
          </w:r>
          <w:r>
            <w:tab/>
          </w:r>
          <w:r>
            <w:fldChar w:fldCharType="begin"/>
          </w:r>
          <w:r>
            <w:instrText xml:space="preserve"> PAGEREF _Toc7663 </w:instrText>
          </w:r>
          <w:r>
            <w:fldChar w:fldCharType="separate"/>
          </w:r>
          <w:r>
            <w:t>1</w:t>
          </w:r>
          <w:r>
            <w:fldChar w:fldCharType="end"/>
          </w:r>
          <w:r>
            <w:rPr>
              <w:rFonts w:ascii="Times New Roman" w:eastAsia="Times New Roman"/>
            </w:rPr>
            <w:fldChar w:fldCharType="end"/>
          </w:r>
        </w:p>
        <w:p>
          <w:pPr>
            <w:pStyle w:val="14"/>
            <w:tabs>
              <w:tab w:val="right" w:leader="dot" w:pos="9730"/>
            </w:tabs>
          </w:pPr>
          <w:r>
            <w:rPr>
              <w:rFonts w:ascii="Times New Roman" w:eastAsia="Times New Roman"/>
            </w:rPr>
            <w:fldChar w:fldCharType="begin"/>
          </w:r>
          <w:r>
            <w:rPr>
              <w:rFonts w:ascii="Times New Roman" w:eastAsia="Times New Roman"/>
            </w:rPr>
            <w:instrText xml:space="preserve"> HYPERLINK \l _Toc1982 </w:instrText>
          </w:r>
          <w:r>
            <w:rPr>
              <w:rFonts w:ascii="Times New Roman" w:eastAsia="Times New Roman"/>
            </w:rPr>
            <w:fldChar w:fldCharType="separate"/>
          </w:r>
          <w:r>
            <w:rPr>
              <w:rFonts w:hint="default" w:ascii="Arial" w:hAnsi="Arial" w:eastAsia="Arial" w:cs="Arial"/>
              <w:bCs/>
              <w:w w:val="99"/>
              <w:szCs w:val="24"/>
              <w:lang w:val="en-US" w:eastAsia="en-US" w:bidi="en-US"/>
            </w:rPr>
            <w:t xml:space="preserve">2.1 </w:t>
          </w:r>
          <w:r>
            <w:t>类型划分</w:t>
          </w:r>
          <w:r>
            <w:tab/>
          </w:r>
          <w:r>
            <w:fldChar w:fldCharType="begin"/>
          </w:r>
          <w:r>
            <w:instrText xml:space="preserve"> PAGEREF _Toc1982 </w:instrText>
          </w:r>
          <w:r>
            <w:fldChar w:fldCharType="separate"/>
          </w:r>
          <w:r>
            <w:t>1</w:t>
          </w:r>
          <w:r>
            <w:fldChar w:fldCharType="end"/>
          </w:r>
          <w:r>
            <w:rPr>
              <w:rFonts w:ascii="Times New Roman" w:eastAsia="Times New Roman"/>
            </w:rPr>
            <w:fldChar w:fldCharType="end"/>
          </w:r>
        </w:p>
        <w:p>
          <w:pPr>
            <w:pStyle w:val="14"/>
            <w:tabs>
              <w:tab w:val="right" w:leader="dot" w:pos="9730"/>
            </w:tabs>
          </w:pPr>
          <w:r>
            <w:rPr>
              <w:rFonts w:ascii="Times New Roman" w:eastAsia="Times New Roman"/>
            </w:rPr>
            <w:fldChar w:fldCharType="begin"/>
          </w:r>
          <w:r>
            <w:rPr>
              <w:rFonts w:ascii="Times New Roman" w:eastAsia="Times New Roman"/>
            </w:rPr>
            <w:instrText xml:space="preserve"> HYPERLINK \l _Toc15500 </w:instrText>
          </w:r>
          <w:r>
            <w:rPr>
              <w:rFonts w:ascii="Times New Roman" w:eastAsia="Times New Roman"/>
            </w:rPr>
            <w:fldChar w:fldCharType="separate"/>
          </w:r>
          <w:r>
            <w:rPr>
              <w:rFonts w:hint="default" w:ascii="Arial" w:hAnsi="Arial" w:eastAsia="Arial" w:cs="Arial"/>
              <w:bCs/>
              <w:w w:val="99"/>
              <w:szCs w:val="24"/>
              <w:lang w:val="en-US" w:eastAsia="en-US" w:bidi="en-US"/>
            </w:rPr>
            <w:t xml:space="preserve">2.2 </w:t>
          </w:r>
          <w:r>
            <w:t>标识符和约定</w:t>
          </w:r>
          <w:r>
            <w:tab/>
          </w:r>
          <w:r>
            <w:fldChar w:fldCharType="begin"/>
          </w:r>
          <w:r>
            <w:instrText xml:space="preserve"> PAGEREF _Toc15500 </w:instrText>
          </w:r>
          <w:r>
            <w:fldChar w:fldCharType="separate"/>
          </w:r>
          <w:r>
            <w:t>1</w:t>
          </w:r>
          <w:r>
            <w:fldChar w:fldCharType="end"/>
          </w:r>
          <w:r>
            <w:rPr>
              <w:rFonts w:ascii="Times New Roman" w:eastAsia="Times New Roman"/>
            </w:rPr>
            <w:fldChar w:fldCharType="end"/>
          </w:r>
        </w:p>
        <w:p>
          <w:pPr>
            <w:pStyle w:val="14"/>
            <w:tabs>
              <w:tab w:val="right" w:leader="dot" w:pos="9730"/>
            </w:tabs>
          </w:pPr>
          <w:r>
            <w:rPr>
              <w:rFonts w:ascii="Times New Roman" w:eastAsia="Times New Roman"/>
            </w:rPr>
            <w:fldChar w:fldCharType="begin"/>
          </w:r>
          <w:r>
            <w:rPr>
              <w:rFonts w:ascii="Times New Roman" w:eastAsia="Times New Roman"/>
            </w:rPr>
            <w:instrText xml:space="preserve"> HYPERLINK \l _Toc19494 </w:instrText>
          </w:r>
          <w:r>
            <w:rPr>
              <w:rFonts w:ascii="Times New Roman" w:eastAsia="Times New Roman"/>
            </w:rPr>
            <w:fldChar w:fldCharType="separate"/>
          </w:r>
          <w:r>
            <w:rPr>
              <w:rFonts w:hint="default" w:ascii="Arial" w:hAnsi="Arial" w:eastAsia="Arial" w:cs="Arial"/>
              <w:bCs/>
              <w:w w:val="99"/>
              <w:szCs w:val="24"/>
              <w:lang w:val="en-US" w:eastAsia="en-US" w:bidi="en-US"/>
            </w:rPr>
            <w:t xml:space="preserve">2.3 </w:t>
          </w:r>
          <w:r>
            <w:t>数据库表设计格式说明</w:t>
          </w:r>
          <w:r>
            <w:tab/>
          </w:r>
          <w:r>
            <w:fldChar w:fldCharType="begin"/>
          </w:r>
          <w:r>
            <w:instrText xml:space="preserve"> PAGEREF _Toc19494 </w:instrText>
          </w:r>
          <w:r>
            <w:fldChar w:fldCharType="separate"/>
          </w:r>
          <w:r>
            <w:t>3</w:t>
          </w:r>
          <w:r>
            <w:fldChar w:fldCharType="end"/>
          </w:r>
          <w:r>
            <w:rPr>
              <w:rFonts w:ascii="Times New Roman" w:eastAsia="Times New Roman"/>
            </w:rPr>
            <w:fldChar w:fldCharType="end"/>
          </w:r>
        </w:p>
        <w:p>
          <w:pPr>
            <w:pStyle w:val="15"/>
            <w:tabs>
              <w:tab w:val="right" w:leader="dot" w:pos="9730"/>
            </w:tabs>
          </w:pPr>
          <w:r>
            <w:rPr>
              <w:rFonts w:ascii="Times New Roman" w:eastAsia="Times New Roman"/>
            </w:rPr>
            <w:fldChar w:fldCharType="begin"/>
          </w:r>
          <w:r>
            <w:rPr>
              <w:rFonts w:ascii="Times New Roman" w:eastAsia="Times New Roman"/>
            </w:rPr>
            <w:instrText xml:space="preserve"> HYPERLINK \l _Toc17724 </w:instrText>
          </w:r>
          <w:r>
            <w:rPr>
              <w:rFonts w:ascii="Times New Roman" w:eastAsia="Times New Roman"/>
            </w:rPr>
            <w:fldChar w:fldCharType="separate"/>
          </w:r>
          <w:r>
            <w:rPr>
              <w:rFonts w:hint="default" w:ascii="Arial" w:hAnsi="Arial" w:eastAsia="Arial" w:cs="Arial"/>
              <w:bCs/>
              <w:spacing w:val="-2"/>
              <w:w w:val="99"/>
              <w:szCs w:val="21"/>
              <w:lang w:val="en-US" w:eastAsia="en-US" w:bidi="en-US"/>
            </w:rPr>
            <w:t xml:space="preserve">1. </w:t>
          </w:r>
          <w:r>
            <w:rPr>
              <w:rFonts w:hint="eastAsia"/>
            </w:rPr>
            <w:t>系统管理员</w:t>
          </w:r>
          <w:r>
            <w:t>（</w:t>
          </w:r>
          <w:r>
            <w:rPr>
              <w:rFonts w:hint="eastAsia"/>
            </w:rPr>
            <w:t>tb_SysManager</w:t>
          </w:r>
          <w:r>
            <w:t>）</w:t>
          </w:r>
          <w:r>
            <w:tab/>
          </w:r>
          <w:r>
            <w:fldChar w:fldCharType="begin"/>
          </w:r>
          <w:r>
            <w:instrText xml:space="preserve"> PAGEREF _Toc17724 </w:instrText>
          </w:r>
          <w:r>
            <w:fldChar w:fldCharType="separate"/>
          </w:r>
          <w:r>
            <w:t>3</w:t>
          </w:r>
          <w:r>
            <w:fldChar w:fldCharType="end"/>
          </w:r>
          <w:r>
            <w:rPr>
              <w:rFonts w:ascii="Times New Roman" w:eastAsia="Times New Roman"/>
            </w:rPr>
            <w:fldChar w:fldCharType="end"/>
          </w:r>
        </w:p>
        <w:p>
          <w:pPr>
            <w:pStyle w:val="15"/>
            <w:tabs>
              <w:tab w:val="right" w:leader="dot" w:pos="9730"/>
            </w:tabs>
          </w:pPr>
          <w:r>
            <w:rPr>
              <w:rFonts w:ascii="Times New Roman" w:eastAsia="Times New Roman"/>
            </w:rPr>
            <w:fldChar w:fldCharType="begin"/>
          </w:r>
          <w:r>
            <w:rPr>
              <w:rFonts w:ascii="Times New Roman" w:eastAsia="Times New Roman"/>
            </w:rPr>
            <w:instrText xml:space="preserve"> HYPERLINK \l _Toc3195 </w:instrText>
          </w:r>
          <w:r>
            <w:rPr>
              <w:rFonts w:ascii="Times New Roman" w:eastAsia="Times New Roman"/>
            </w:rPr>
            <w:fldChar w:fldCharType="separate"/>
          </w:r>
          <w:r>
            <w:rPr>
              <w:rFonts w:hint="default" w:ascii="Arial" w:hAnsi="Arial" w:eastAsia="Arial" w:cs="Arial"/>
              <w:bCs/>
              <w:spacing w:val="-2"/>
              <w:w w:val="99"/>
              <w:szCs w:val="21"/>
              <w:lang w:val="en-US" w:eastAsia="en-US" w:bidi="en-US"/>
            </w:rPr>
            <w:t xml:space="preserve">2. </w:t>
          </w:r>
          <w:r>
            <w:rPr>
              <w:rFonts w:hint="eastAsia"/>
            </w:rPr>
            <w:t>系统用户（tb_SysUser）</w:t>
          </w:r>
          <w:r>
            <w:tab/>
          </w:r>
          <w:r>
            <w:fldChar w:fldCharType="begin"/>
          </w:r>
          <w:r>
            <w:instrText xml:space="preserve"> PAGEREF _Toc3195 </w:instrText>
          </w:r>
          <w:r>
            <w:fldChar w:fldCharType="separate"/>
          </w:r>
          <w:r>
            <w:t>3</w:t>
          </w:r>
          <w:r>
            <w:fldChar w:fldCharType="end"/>
          </w:r>
          <w:r>
            <w:rPr>
              <w:rFonts w:ascii="Times New Roman" w:eastAsia="Times New Roman"/>
            </w:rPr>
            <w:fldChar w:fldCharType="end"/>
          </w:r>
        </w:p>
        <w:p>
          <w:pPr>
            <w:pStyle w:val="15"/>
            <w:tabs>
              <w:tab w:val="right" w:leader="dot" w:pos="9730"/>
            </w:tabs>
          </w:pPr>
          <w:r>
            <w:rPr>
              <w:rFonts w:ascii="Times New Roman" w:eastAsia="Times New Roman"/>
            </w:rPr>
            <w:fldChar w:fldCharType="begin"/>
          </w:r>
          <w:r>
            <w:rPr>
              <w:rFonts w:ascii="Times New Roman" w:eastAsia="Times New Roman"/>
            </w:rPr>
            <w:instrText xml:space="preserve"> HYPERLINK \l _Toc24745 </w:instrText>
          </w:r>
          <w:r>
            <w:rPr>
              <w:rFonts w:ascii="Times New Roman" w:eastAsia="Times New Roman"/>
            </w:rPr>
            <w:fldChar w:fldCharType="separate"/>
          </w:r>
          <w:r>
            <w:rPr>
              <w:rFonts w:hint="default" w:ascii="Arial" w:hAnsi="Arial" w:eastAsia="Arial" w:cs="Arial"/>
              <w:bCs/>
              <w:spacing w:val="-2"/>
              <w:w w:val="99"/>
              <w:szCs w:val="21"/>
              <w:lang w:val="en-US" w:eastAsia="en-US" w:bidi="en-US"/>
            </w:rPr>
            <w:t xml:space="preserve">3. </w:t>
          </w:r>
          <w:r>
            <w:rPr>
              <w:rFonts w:hint="eastAsia" w:ascii="Arial" w:eastAsia="Arial"/>
              <w:w w:val="95"/>
            </w:rPr>
            <w:t>组织机构类别表</w:t>
          </w:r>
          <w:r>
            <w:rPr>
              <w:rFonts w:hint="eastAsia" w:ascii="Arial" w:eastAsia="Arial"/>
              <w:w w:val="95"/>
              <w:lang w:eastAsia="zh-CN"/>
            </w:rPr>
            <w:t>（</w:t>
          </w:r>
          <w:r>
            <w:rPr>
              <w:rFonts w:hint="eastAsia" w:ascii="Arial" w:eastAsia="Arial"/>
              <w:w w:val="95"/>
              <w:lang w:val="en-US" w:eastAsia="zh-CN"/>
            </w:rPr>
            <w:t>tb_Organization</w:t>
          </w:r>
          <w:r>
            <w:rPr>
              <w:rFonts w:hint="eastAsia" w:ascii="Arial" w:eastAsia="Arial"/>
              <w:w w:val="95"/>
              <w:lang w:eastAsia="zh-CN"/>
            </w:rPr>
            <w:t>）</w:t>
          </w:r>
          <w:r>
            <w:tab/>
          </w:r>
          <w:r>
            <w:fldChar w:fldCharType="begin"/>
          </w:r>
          <w:r>
            <w:instrText xml:space="preserve"> PAGEREF _Toc24745 </w:instrText>
          </w:r>
          <w:r>
            <w:fldChar w:fldCharType="separate"/>
          </w:r>
          <w:r>
            <w:t>4</w:t>
          </w:r>
          <w:r>
            <w:fldChar w:fldCharType="end"/>
          </w:r>
          <w:r>
            <w:rPr>
              <w:rFonts w:ascii="Times New Roman" w:eastAsia="Times New Roman"/>
            </w:rPr>
            <w:fldChar w:fldCharType="end"/>
          </w:r>
        </w:p>
        <w:p>
          <w:pPr>
            <w:pStyle w:val="15"/>
            <w:tabs>
              <w:tab w:val="right" w:leader="dot" w:pos="9730"/>
            </w:tabs>
          </w:pPr>
          <w:r>
            <w:rPr>
              <w:rFonts w:ascii="Times New Roman" w:eastAsia="Times New Roman"/>
            </w:rPr>
            <w:fldChar w:fldCharType="begin"/>
          </w:r>
          <w:r>
            <w:rPr>
              <w:rFonts w:ascii="Times New Roman" w:eastAsia="Times New Roman"/>
            </w:rPr>
            <w:instrText xml:space="preserve"> HYPERLINK \l _Toc25103 </w:instrText>
          </w:r>
          <w:r>
            <w:rPr>
              <w:rFonts w:ascii="Times New Roman" w:eastAsia="Times New Roman"/>
            </w:rPr>
            <w:fldChar w:fldCharType="separate"/>
          </w:r>
          <w:r>
            <w:rPr>
              <w:rFonts w:hint="default" w:ascii="Arial" w:hAnsi="Arial" w:eastAsia="Arial" w:cs="Arial"/>
              <w:bCs/>
              <w:spacing w:val="-2"/>
              <w:w w:val="99"/>
              <w:szCs w:val="21"/>
              <w:lang w:val="en-US" w:eastAsia="en-US" w:bidi="en-US"/>
            </w:rPr>
            <w:t xml:space="preserve">4. </w:t>
          </w:r>
          <w:r>
            <w:rPr>
              <w:rFonts w:hint="eastAsia" w:ascii="Arial" w:eastAsia="Arial"/>
              <w:w w:val="95"/>
              <w:lang w:eastAsia="zh-CN"/>
            </w:rPr>
            <w:t>组织机构：幼稚园（tb_kindergarten）</w:t>
          </w:r>
          <w:r>
            <w:tab/>
          </w:r>
          <w:r>
            <w:fldChar w:fldCharType="begin"/>
          </w:r>
          <w:r>
            <w:instrText xml:space="preserve"> PAGEREF _Toc25103 </w:instrText>
          </w:r>
          <w:r>
            <w:fldChar w:fldCharType="separate"/>
          </w:r>
          <w:r>
            <w:t>4</w:t>
          </w:r>
          <w:r>
            <w:fldChar w:fldCharType="end"/>
          </w:r>
          <w:r>
            <w:rPr>
              <w:rFonts w:ascii="Times New Roman" w:eastAsia="Times New Roman"/>
            </w:rPr>
            <w:fldChar w:fldCharType="end"/>
          </w:r>
        </w:p>
        <w:p>
          <w:pPr>
            <w:pStyle w:val="15"/>
            <w:tabs>
              <w:tab w:val="right" w:leader="dot" w:pos="9730"/>
            </w:tabs>
          </w:pPr>
          <w:r>
            <w:rPr>
              <w:rFonts w:ascii="Times New Roman" w:eastAsia="Times New Roman"/>
            </w:rPr>
            <w:fldChar w:fldCharType="begin"/>
          </w:r>
          <w:r>
            <w:rPr>
              <w:rFonts w:ascii="Times New Roman" w:eastAsia="Times New Roman"/>
            </w:rPr>
            <w:instrText xml:space="preserve"> HYPERLINK \l _Toc12544 </w:instrText>
          </w:r>
          <w:r>
            <w:rPr>
              <w:rFonts w:ascii="Times New Roman" w:eastAsia="Times New Roman"/>
            </w:rPr>
            <w:fldChar w:fldCharType="separate"/>
          </w:r>
          <w:r>
            <w:rPr>
              <w:rFonts w:hint="default" w:ascii="Arial" w:hAnsi="Arial" w:eastAsia="Arial" w:cs="Arial"/>
              <w:bCs/>
              <w:spacing w:val="-2"/>
              <w:w w:val="99"/>
              <w:szCs w:val="21"/>
              <w:lang w:val="en-US" w:eastAsia="en-US" w:bidi="en-US"/>
            </w:rPr>
            <w:t xml:space="preserve">5. </w:t>
          </w:r>
          <w:r>
            <w:rPr>
              <w:rFonts w:hint="eastAsia" w:ascii="Arial" w:eastAsia="Arial"/>
              <w:w w:val="95"/>
              <w:lang w:eastAsia="zh-CN"/>
            </w:rPr>
            <w:t>组织机构：初中（tb_MiddleSchool）</w:t>
          </w:r>
          <w:r>
            <w:tab/>
          </w:r>
          <w:r>
            <w:fldChar w:fldCharType="begin"/>
          </w:r>
          <w:r>
            <w:instrText xml:space="preserve"> PAGEREF _Toc12544 </w:instrText>
          </w:r>
          <w:r>
            <w:fldChar w:fldCharType="separate"/>
          </w:r>
          <w:r>
            <w:t>4</w:t>
          </w:r>
          <w:r>
            <w:fldChar w:fldCharType="end"/>
          </w:r>
          <w:r>
            <w:rPr>
              <w:rFonts w:ascii="Times New Roman" w:eastAsia="Times New Roman"/>
            </w:rPr>
            <w:fldChar w:fldCharType="end"/>
          </w:r>
        </w:p>
        <w:p>
          <w:pPr>
            <w:pStyle w:val="15"/>
            <w:tabs>
              <w:tab w:val="right" w:leader="dot" w:pos="9730"/>
            </w:tabs>
          </w:pPr>
          <w:r>
            <w:rPr>
              <w:rFonts w:ascii="Times New Roman" w:eastAsia="Times New Roman"/>
            </w:rPr>
            <w:fldChar w:fldCharType="begin"/>
          </w:r>
          <w:r>
            <w:rPr>
              <w:rFonts w:ascii="Times New Roman" w:eastAsia="Times New Roman"/>
            </w:rPr>
            <w:instrText xml:space="preserve"> HYPERLINK \l _Toc9200 </w:instrText>
          </w:r>
          <w:r>
            <w:rPr>
              <w:rFonts w:ascii="Times New Roman" w:eastAsia="Times New Roman"/>
            </w:rPr>
            <w:fldChar w:fldCharType="separate"/>
          </w:r>
          <w:r>
            <w:rPr>
              <w:rFonts w:hint="default" w:ascii="Arial" w:hAnsi="Arial" w:eastAsia="Arial" w:cs="Arial"/>
              <w:bCs/>
              <w:spacing w:val="-2"/>
              <w:w w:val="99"/>
              <w:szCs w:val="21"/>
              <w:lang w:val="en-US" w:eastAsia="en-US" w:bidi="en-US"/>
            </w:rPr>
            <w:t xml:space="preserve">6. </w:t>
          </w:r>
          <w:r>
            <w:rPr>
              <w:rFonts w:hint="eastAsia" w:ascii="Arial" w:eastAsia="Arial"/>
              <w:w w:val="95"/>
              <w:lang w:val="en-US" w:eastAsia="zh-CN"/>
            </w:rPr>
            <w:t>组织机构：高中（</w:t>
          </w:r>
          <w:r>
            <w:rPr>
              <w:rFonts w:hint="eastAsia" w:ascii="Arial" w:eastAsia="Arial"/>
              <w:w w:val="95"/>
              <w:lang w:eastAsia="zh-CN"/>
            </w:rPr>
            <w:t>tb_HighSchool</w:t>
          </w:r>
          <w:r>
            <w:rPr>
              <w:rFonts w:hint="eastAsia" w:ascii="Arial" w:eastAsia="Arial"/>
              <w:w w:val="95"/>
              <w:lang w:val="en-US" w:eastAsia="zh-CN"/>
            </w:rPr>
            <w:t>）</w:t>
          </w:r>
          <w:r>
            <w:tab/>
          </w:r>
          <w:r>
            <w:fldChar w:fldCharType="begin"/>
          </w:r>
          <w:r>
            <w:instrText xml:space="preserve"> PAGEREF _Toc9200 </w:instrText>
          </w:r>
          <w:r>
            <w:fldChar w:fldCharType="separate"/>
          </w:r>
          <w:r>
            <w:t>5</w:t>
          </w:r>
          <w:r>
            <w:fldChar w:fldCharType="end"/>
          </w:r>
          <w:r>
            <w:rPr>
              <w:rFonts w:ascii="Times New Roman" w:eastAsia="Times New Roman"/>
            </w:rPr>
            <w:fldChar w:fldCharType="end"/>
          </w:r>
        </w:p>
        <w:p>
          <w:pPr>
            <w:pStyle w:val="15"/>
            <w:tabs>
              <w:tab w:val="right" w:leader="dot" w:pos="9730"/>
            </w:tabs>
          </w:pPr>
          <w:r>
            <w:rPr>
              <w:rFonts w:ascii="Times New Roman" w:eastAsia="Times New Roman"/>
            </w:rPr>
            <w:fldChar w:fldCharType="begin"/>
          </w:r>
          <w:r>
            <w:rPr>
              <w:rFonts w:ascii="Times New Roman" w:eastAsia="Times New Roman"/>
            </w:rPr>
            <w:instrText xml:space="preserve"> HYPERLINK \l _Toc24650 </w:instrText>
          </w:r>
          <w:r>
            <w:rPr>
              <w:rFonts w:ascii="Times New Roman" w:eastAsia="Times New Roman"/>
            </w:rPr>
            <w:fldChar w:fldCharType="separate"/>
          </w:r>
          <w:r>
            <w:rPr>
              <w:rFonts w:hint="default" w:ascii="Arial" w:hAnsi="Arial" w:eastAsia="Arial" w:cs="Arial"/>
              <w:bCs/>
              <w:spacing w:val="-2"/>
              <w:w w:val="99"/>
              <w:szCs w:val="21"/>
              <w:lang w:val="en-US" w:eastAsia="en-US" w:bidi="en-US"/>
            </w:rPr>
            <w:t xml:space="preserve">7. </w:t>
          </w:r>
          <w:r>
            <w:rPr>
              <w:rFonts w:hint="eastAsia" w:ascii="Arial" w:eastAsia="Arial"/>
              <w:w w:val="95"/>
              <w:lang w:val="en-US" w:eastAsia="zh-CN"/>
            </w:rPr>
            <w:t>组织机构：大学(tb_College)</w:t>
          </w:r>
          <w:r>
            <w:tab/>
          </w:r>
          <w:r>
            <w:fldChar w:fldCharType="begin"/>
          </w:r>
          <w:r>
            <w:instrText xml:space="preserve"> PAGEREF _Toc24650 </w:instrText>
          </w:r>
          <w:r>
            <w:fldChar w:fldCharType="separate"/>
          </w:r>
          <w:r>
            <w:t>5</w:t>
          </w:r>
          <w:r>
            <w:fldChar w:fldCharType="end"/>
          </w:r>
          <w:r>
            <w:rPr>
              <w:rFonts w:ascii="Times New Roman" w:eastAsia="Times New Roman"/>
            </w:rPr>
            <w:fldChar w:fldCharType="end"/>
          </w:r>
        </w:p>
        <w:p>
          <w:pPr>
            <w:pStyle w:val="14"/>
            <w:tabs>
              <w:tab w:val="right" w:leader="dot" w:pos="9730"/>
            </w:tabs>
          </w:pPr>
          <w:r>
            <w:rPr>
              <w:rFonts w:ascii="Times New Roman" w:eastAsia="Times New Roman"/>
            </w:rPr>
            <w:fldChar w:fldCharType="begin"/>
          </w:r>
          <w:r>
            <w:rPr>
              <w:rFonts w:ascii="Times New Roman" w:eastAsia="Times New Roman"/>
            </w:rPr>
            <w:instrText xml:space="preserve"> HYPERLINK \l _Toc3696 </w:instrText>
          </w:r>
          <w:r>
            <w:rPr>
              <w:rFonts w:ascii="Times New Roman" w:eastAsia="Times New Roman"/>
            </w:rPr>
            <w:fldChar w:fldCharType="separate"/>
          </w:r>
          <w:r>
            <w:rPr>
              <w:rFonts w:hint="default" w:ascii="Arial" w:hAnsi="Arial" w:eastAsia="Arial" w:cs="Arial"/>
              <w:bCs/>
              <w:w w:val="99"/>
              <w:szCs w:val="24"/>
              <w:lang w:val="en-US" w:eastAsia="en-US" w:bidi="en-US"/>
            </w:rPr>
            <w:t xml:space="preserve">2.4 </w:t>
          </w:r>
          <w:r>
            <w:rPr>
              <w:rFonts w:hint="eastAsia" w:ascii="宋体" w:hAnsi="宋体" w:eastAsia="宋体" w:cs="宋体"/>
              <w:bCs/>
              <w:szCs w:val="24"/>
              <w:lang w:val="en-US" w:eastAsia="zh-CN" w:bidi="en-US"/>
            </w:rPr>
            <w:t>支持软件</w:t>
          </w:r>
          <w:r>
            <w:tab/>
          </w:r>
          <w:r>
            <w:fldChar w:fldCharType="begin"/>
          </w:r>
          <w:r>
            <w:instrText xml:space="preserve"> PAGEREF _Toc3696 </w:instrText>
          </w:r>
          <w:r>
            <w:fldChar w:fldCharType="separate"/>
          </w:r>
          <w:r>
            <w:t>6</w:t>
          </w:r>
          <w:r>
            <w:fldChar w:fldCharType="end"/>
          </w:r>
          <w:r>
            <w:rPr>
              <w:rFonts w:ascii="Times New Roman" w:eastAsia="Times New Roman"/>
            </w:rPr>
            <w:fldChar w:fldCharType="end"/>
          </w:r>
        </w:p>
        <w:p>
          <w:pPr>
            <w:pStyle w:val="14"/>
            <w:tabs>
              <w:tab w:val="right" w:leader="dot" w:pos="9730"/>
            </w:tabs>
          </w:pPr>
          <w:r>
            <w:rPr>
              <w:rFonts w:ascii="Times New Roman" w:eastAsia="Times New Roman"/>
            </w:rPr>
            <w:fldChar w:fldCharType="begin"/>
          </w:r>
          <w:r>
            <w:rPr>
              <w:rFonts w:ascii="Times New Roman" w:eastAsia="Times New Roman"/>
            </w:rPr>
            <w:instrText xml:space="preserve"> HYPERLINK \l _Toc12879 </w:instrText>
          </w:r>
          <w:r>
            <w:rPr>
              <w:rFonts w:ascii="Times New Roman" w:eastAsia="Times New Roman"/>
            </w:rPr>
            <w:fldChar w:fldCharType="separate"/>
          </w:r>
          <w:r>
            <w:rPr>
              <w:rFonts w:hint="default" w:ascii="Arial" w:hAnsi="Arial" w:eastAsia="Arial" w:cs="Arial"/>
              <w:bCs/>
              <w:w w:val="99"/>
              <w:szCs w:val="32"/>
              <w:lang w:val="en-US" w:eastAsia="en-US" w:bidi="en-US"/>
            </w:rPr>
            <w:t xml:space="preserve">3. </w:t>
          </w:r>
          <w:r>
            <w:rPr>
              <w:rFonts w:hint="eastAsia" w:ascii="宋体" w:hAnsi="宋体" w:eastAsia="宋体" w:cs="宋体"/>
              <w:w w:val="95"/>
              <w:szCs w:val="32"/>
              <w:lang w:val="en-US" w:eastAsia="zh-CN"/>
            </w:rPr>
            <w:t>结构设计</w:t>
          </w:r>
          <w:r>
            <w:tab/>
          </w:r>
          <w:r>
            <w:fldChar w:fldCharType="begin"/>
          </w:r>
          <w:r>
            <w:instrText xml:space="preserve"> PAGEREF _Toc12879 </w:instrText>
          </w:r>
          <w:r>
            <w:fldChar w:fldCharType="separate"/>
          </w:r>
          <w:r>
            <w:t>6</w:t>
          </w:r>
          <w:r>
            <w:fldChar w:fldCharType="end"/>
          </w:r>
          <w:r>
            <w:rPr>
              <w:rFonts w:ascii="Times New Roman" w:eastAsia="Times New Roman"/>
            </w:rPr>
            <w:fldChar w:fldCharType="end"/>
          </w:r>
        </w:p>
        <w:p>
          <w:pPr>
            <w:pStyle w:val="14"/>
            <w:tabs>
              <w:tab w:val="right" w:leader="dot" w:pos="9730"/>
            </w:tabs>
          </w:pPr>
          <w:r>
            <w:rPr>
              <w:rFonts w:ascii="Times New Roman" w:eastAsia="Times New Roman"/>
            </w:rPr>
            <w:fldChar w:fldCharType="begin"/>
          </w:r>
          <w:r>
            <w:rPr>
              <w:rFonts w:ascii="Times New Roman" w:eastAsia="Times New Roman"/>
            </w:rPr>
            <w:instrText xml:space="preserve"> HYPERLINK \l _Toc29682 </w:instrText>
          </w:r>
          <w:r>
            <w:rPr>
              <w:rFonts w:ascii="Times New Roman" w:eastAsia="Times New Roman"/>
            </w:rPr>
            <w:fldChar w:fldCharType="separate"/>
          </w:r>
          <w:r>
            <w:rPr>
              <w:rFonts w:hint="default" w:ascii="Arial" w:hAnsi="Arial" w:eastAsia="Arial" w:cs="Arial"/>
              <w:bCs/>
              <w:w w:val="99"/>
              <w:szCs w:val="32"/>
              <w:lang w:val="en-US" w:eastAsia="en-US" w:bidi="en-US"/>
            </w:rPr>
            <w:t xml:space="preserve">4. </w:t>
          </w:r>
          <w:r>
            <w:rPr>
              <w:rFonts w:hint="eastAsia" w:ascii="宋体" w:hAnsi="宋体" w:eastAsia="宋体" w:cs="宋体"/>
              <w:w w:val="95"/>
              <w:szCs w:val="32"/>
              <w:lang w:val="en-US" w:eastAsia="zh-CN"/>
            </w:rPr>
            <w:t>运用设计</w:t>
          </w:r>
          <w:r>
            <w:tab/>
          </w:r>
          <w:r>
            <w:fldChar w:fldCharType="begin"/>
          </w:r>
          <w:r>
            <w:instrText xml:space="preserve"> PAGEREF _Toc29682 </w:instrText>
          </w:r>
          <w:r>
            <w:fldChar w:fldCharType="separate"/>
          </w:r>
          <w:r>
            <w:t>6</w:t>
          </w:r>
          <w:r>
            <w:fldChar w:fldCharType="end"/>
          </w:r>
          <w:r>
            <w:rPr>
              <w:rFonts w:ascii="Times New Roman" w:eastAsia="Times New Roman"/>
            </w:rPr>
            <w:fldChar w:fldCharType="end"/>
          </w:r>
        </w:p>
        <w:p>
          <w:pPr>
            <w:pStyle w:val="14"/>
            <w:tabs>
              <w:tab w:val="right" w:leader="dot" w:pos="9730"/>
            </w:tabs>
          </w:pPr>
          <w:r>
            <w:rPr>
              <w:rFonts w:ascii="Times New Roman" w:eastAsia="Times New Roman"/>
            </w:rPr>
            <w:fldChar w:fldCharType="begin"/>
          </w:r>
          <w:r>
            <w:rPr>
              <w:rFonts w:ascii="Times New Roman" w:eastAsia="Times New Roman"/>
            </w:rPr>
            <w:instrText xml:space="preserve"> HYPERLINK \l _Toc16059 </w:instrText>
          </w:r>
          <w:r>
            <w:rPr>
              <w:rFonts w:ascii="Times New Roman" w:eastAsia="Times New Roman"/>
            </w:rPr>
            <w:fldChar w:fldCharType="separate"/>
          </w:r>
          <w:r>
            <w:rPr>
              <w:rFonts w:hint="eastAsia"/>
              <w:lang w:val="en-US" w:eastAsia="zh-CN"/>
            </w:rPr>
            <w:t>4.1 数据字典设计</w:t>
          </w:r>
          <w:r>
            <w:tab/>
          </w:r>
          <w:r>
            <w:fldChar w:fldCharType="begin"/>
          </w:r>
          <w:r>
            <w:instrText xml:space="preserve"> PAGEREF _Toc16059 </w:instrText>
          </w:r>
          <w:r>
            <w:fldChar w:fldCharType="separate"/>
          </w:r>
          <w:r>
            <w:t>6</w:t>
          </w:r>
          <w:r>
            <w:fldChar w:fldCharType="end"/>
          </w:r>
          <w:r>
            <w:rPr>
              <w:rFonts w:ascii="Times New Roman" w:eastAsia="Times New Roman"/>
            </w:rPr>
            <w:fldChar w:fldCharType="end"/>
          </w:r>
        </w:p>
        <w:p>
          <w:pPr>
            <w:pStyle w:val="14"/>
            <w:tabs>
              <w:tab w:val="right" w:leader="dot" w:pos="9730"/>
            </w:tabs>
          </w:pPr>
          <w:r>
            <w:rPr>
              <w:rFonts w:ascii="Times New Roman" w:eastAsia="Times New Roman"/>
            </w:rPr>
            <w:fldChar w:fldCharType="begin"/>
          </w:r>
          <w:r>
            <w:rPr>
              <w:rFonts w:ascii="Times New Roman" w:eastAsia="Times New Roman"/>
            </w:rPr>
            <w:instrText xml:space="preserve"> HYPERLINK \l _Toc10487 </w:instrText>
          </w:r>
          <w:r>
            <w:rPr>
              <w:rFonts w:ascii="Times New Roman" w:eastAsia="Times New Roman"/>
            </w:rPr>
            <w:fldChar w:fldCharType="separate"/>
          </w:r>
          <w:r>
            <w:rPr>
              <w:rFonts w:hint="eastAsia"/>
              <w:lang w:val="en-US" w:eastAsia="zh-CN"/>
            </w:rPr>
            <w:t>4.2安全保密设计</w:t>
          </w:r>
          <w:r>
            <w:tab/>
          </w:r>
          <w:r>
            <w:fldChar w:fldCharType="begin"/>
          </w:r>
          <w:r>
            <w:instrText xml:space="preserve"> PAGEREF _Toc10487 </w:instrText>
          </w:r>
          <w:r>
            <w:fldChar w:fldCharType="separate"/>
          </w:r>
          <w:r>
            <w:t>9</w:t>
          </w:r>
          <w:r>
            <w:fldChar w:fldCharType="end"/>
          </w:r>
          <w:r>
            <w:rPr>
              <w:rFonts w:ascii="Times New Roman" w:eastAsia="Times New Roman"/>
            </w:rPr>
            <w:fldChar w:fldCharType="end"/>
          </w:r>
        </w:p>
        <w:p>
          <w:pPr>
            <w:spacing w:after="0" w:line="240" w:lineRule="auto"/>
            <w:jc w:val="right"/>
            <w:rPr>
              <w:rFonts w:ascii="Times New Roman" w:eastAsia="Times New Roman"/>
            </w:rPr>
            <w:sectPr>
              <w:pgSz w:w="11910" w:h="16840"/>
              <w:pgMar w:top="1580" w:right="620" w:bottom="280" w:left="1560" w:header="720" w:footer="720" w:gutter="0"/>
            </w:sectPr>
          </w:pPr>
          <w:r>
            <w:rPr>
              <w:rFonts w:ascii="Times New Roman" w:eastAsia="Times New Roman"/>
            </w:rPr>
            <w:fldChar w:fldCharType="end"/>
          </w:r>
        </w:p>
      </w:sdtContent>
    </w:sdt>
    <w:p>
      <w:pPr>
        <w:pStyle w:val="2"/>
        <w:numPr>
          <w:ilvl w:val="2"/>
          <w:numId w:val="1"/>
        </w:numPr>
        <w:tabs>
          <w:tab w:val="left" w:pos="1512"/>
        </w:tabs>
        <w:spacing w:before="118" w:after="0" w:line="240" w:lineRule="auto"/>
        <w:ind w:left="1512" w:right="0" w:hanging="435"/>
        <w:jc w:val="left"/>
        <w:outlineLvl w:val="0"/>
      </w:pPr>
      <w:bookmarkStart w:id="3" w:name="1.引言"/>
      <w:bookmarkEnd w:id="3"/>
      <w:bookmarkStart w:id="4" w:name="_Toc5361"/>
      <w:r>
        <w:t>引言</w:t>
      </w:r>
      <w:bookmarkEnd w:id="4"/>
    </w:p>
    <w:p>
      <w:pPr>
        <w:pStyle w:val="4"/>
        <w:numPr>
          <w:ilvl w:val="3"/>
          <w:numId w:val="1"/>
        </w:numPr>
        <w:tabs>
          <w:tab w:val="left" w:pos="1511"/>
          <w:tab w:val="left" w:pos="1512"/>
        </w:tabs>
        <w:spacing w:before="287" w:after="0" w:line="240" w:lineRule="auto"/>
        <w:ind w:left="1512" w:right="0" w:hanging="555"/>
        <w:jc w:val="left"/>
        <w:outlineLvl w:val="1"/>
        <w:rPr>
          <w:b/>
          <w:sz w:val="26"/>
        </w:rPr>
      </w:pPr>
      <w:bookmarkStart w:id="5" w:name="1.1编写目的"/>
      <w:bookmarkEnd w:id="5"/>
      <w:bookmarkStart w:id="6" w:name="_Toc15619"/>
      <w:r>
        <w:t>编写目的</w:t>
      </w:r>
      <w:bookmarkEnd w:id="6"/>
    </w:p>
    <w:p>
      <w:pPr>
        <w:pStyle w:val="5"/>
        <w:spacing w:before="183" w:line="278" w:lineRule="auto"/>
        <w:ind w:right="1175" w:firstLine="0"/>
        <w:rPr>
          <w:rFonts w:hint="default"/>
          <w:spacing w:val="-4"/>
          <w:w w:val="95"/>
          <w:lang w:val="en-US" w:eastAsia="zh-CN"/>
        </w:rPr>
      </w:pPr>
      <w:r>
        <w:rPr>
          <w:rFonts w:hint="eastAsia"/>
          <w:spacing w:val="-4"/>
          <w:w w:val="95"/>
          <w:lang w:val="en-US" w:eastAsia="zh-CN"/>
        </w:rPr>
        <w:t>《教育信息服务与监管系统数据库设计说明书》主要适用于开始创建数据库实体时，根据需求文档的功能，需要做出项目概要设计与数据库设计。数据库设计说明文档，方便本小组开发人员快速链接程序的基本结构与数据库的基本结构。</w:t>
      </w:r>
    </w:p>
    <w:p>
      <w:pPr>
        <w:pStyle w:val="6"/>
        <w:spacing w:before="2"/>
        <w:rPr>
          <w:sz w:val="17"/>
        </w:rPr>
      </w:pPr>
    </w:p>
    <w:p>
      <w:pPr>
        <w:pStyle w:val="12"/>
        <w:numPr>
          <w:ilvl w:val="3"/>
          <w:numId w:val="1"/>
        </w:numPr>
        <w:tabs>
          <w:tab w:val="left" w:pos="1511"/>
          <w:tab w:val="left" w:pos="1512"/>
        </w:tabs>
        <w:spacing w:before="0" w:after="0" w:line="240" w:lineRule="auto"/>
        <w:ind w:left="1512" w:right="0" w:hanging="555"/>
        <w:jc w:val="left"/>
        <w:outlineLvl w:val="1"/>
        <w:rPr>
          <w:b/>
          <w:sz w:val="24"/>
        </w:rPr>
      </w:pPr>
      <w:bookmarkStart w:id="7" w:name="1.2背景"/>
      <w:bookmarkEnd w:id="7"/>
      <w:bookmarkStart w:id="8" w:name="_Toc19471"/>
      <w:r>
        <w:rPr>
          <w:b/>
          <w:sz w:val="24"/>
        </w:rPr>
        <w:t>背景</w:t>
      </w:r>
      <w:bookmarkEnd w:id="8"/>
    </w:p>
    <w:p>
      <w:pPr>
        <w:spacing w:before="158"/>
        <w:ind w:left="237" w:right="0" w:firstLine="0"/>
        <w:jc w:val="left"/>
        <w:rPr>
          <w:rFonts w:hint="eastAsia" w:ascii="Arial" w:hAnsi="Arial" w:eastAsia="Arial" w:cs="Arial"/>
          <w:sz w:val="21"/>
          <w:szCs w:val="21"/>
        </w:rPr>
      </w:pPr>
      <w:r>
        <w:rPr>
          <w:rFonts w:hint="eastAsia" w:ascii="宋体" w:eastAsia="宋体"/>
          <w:sz w:val="21"/>
        </w:rPr>
        <w:t>待开发的数据库的名称：</w:t>
      </w:r>
      <w:r>
        <w:rPr>
          <w:rFonts w:hint="eastAsia" w:ascii="Arial" w:hAnsi="Arial" w:eastAsia="Arial" w:cs="Arial"/>
          <w:sz w:val="21"/>
          <w:szCs w:val="21"/>
        </w:rPr>
        <w:t>EIP（Educational Information Platform）</w:t>
      </w:r>
    </w:p>
    <w:p>
      <w:pPr>
        <w:spacing w:before="158"/>
        <w:ind w:left="237" w:right="0" w:firstLine="0"/>
        <w:jc w:val="left"/>
        <w:rPr>
          <w:rFonts w:hint="eastAsia" w:ascii="Arial" w:hAnsi="Arial" w:eastAsia="Arial" w:cs="Arial"/>
          <w:sz w:val="21"/>
          <w:szCs w:val="21"/>
          <w:lang w:val="en-GB"/>
        </w:rPr>
      </w:pPr>
      <w:r>
        <w:rPr>
          <w:rFonts w:hint="eastAsia" w:ascii="Arial" w:hAnsi="Arial" w:eastAsia="Arial" w:cs="Arial"/>
          <w:sz w:val="21"/>
          <w:szCs w:val="21"/>
        </w:rPr>
        <w:t>使用此数据库的软件系统的名称：</w:t>
      </w:r>
      <w:r>
        <w:rPr>
          <w:rFonts w:hint="eastAsia" w:ascii="Arial" w:hAnsi="Arial" w:eastAsia="Arial" w:cs="Arial"/>
          <w:sz w:val="21"/>
          <w:szCs w:val="21"/>
          <w:lang w:val="en-GB"/>
        </w:rPr>
        <w:t>MySQL Navicat</w:t>
      </w:r>
    </w:p>
    <w:p>
      <w:pPr>
        <w:spacing w:before="158"/>
        <w:ind w:left="237" w:right="0" w:firstLine="0"/>
        <w:jc w:val="left"/>
        <w:rPr>
          <w:rFonts w:hint="eastAsia" w:ascii="Arial" w:hAnsi="Arial" w:eastAsia="Arial" w:cs="Arial"/>
          <w:sz w:val="21"/>
          <w:szCs w:val="21"/>
          <w:lang w:val="en-US" w:eastAsia="zh-CN"/>
        </w:rPr>
      </w:pPr>
      <w:r>
        <w:rPr>
          <w:rFonts w:hint="eastAsia" w:ascii="Arial" w:hAnsi="Arial" w:eastAsia="Arial" w:cs="Arial"/>
          <w:sz w:val="21"/>
          <w:szCs w:val="21"/>
        </w:rPr>
        <w:t>该软件系统开发项目的任务提出者：教育信息服务与监管</w:t>
      </w:r>
      <w:r>
        <w:rPr>
          <w:rFonts w:hint="eastAsia" w:ascii="Arial" w:hAnsi="Arial" w:eastAsia="Arial" w:cs="Arial"/>
          <w:sz w:val="21"/>
          <w:szCs w:val="21"/>
          <w:lang w:val="en-US" w:eastAsia="zh-CN"/>
        </w:rPr>
        <w:t>机构</w:t>
      </w:r>
    </w:p>
    <w:p>
      <w:pPr>
        <w:spacing w:before="158"/>
        <w:ind w:left="237" w:right="0" w:firstLine="0"/>
        <w:jc w:val="left"/>
        <w:rPr>
          <w:rFonts w:hint="eastAsia" w:ascii="宋体" w:eastAsia="宋体"/>
          <w:sz w:val="18"/>
          <w:lang w:val="en-US" w:eastAsia="zh-CN"/>
        </w:rPr>
      </w:pPr>
      <w:r>
        <w:rPr>
          <w:rFonts w:hint="eastAsia" w:ascii="宋体" w:eastAsia="宋体"/>
          <w:sz w:val="22"/>
        </w:rPr>
        <w:t>该软件系统的用户</w:t>
      </w:r>
      <w:r>
        <w:rPr>
          <w:rFonts w:hint="eastAsia" w:ascii="宋体" w:eastAsia="宋体"/>
          <w:sz w:val="21"/>
        </w:rPr>
        <w:t>：</w:t>
      </w:r>
      <w:r>
        <w:rPr>
          <w:rFonts w:hint="eastAsia"/>
          <w:sz w:val="21"/>
          <w:szCs w:val="21"/>
        </w:rPr>
        <w:t>民办教育机构的工作人员</w:t>
      </w:r>
      <w:r>
        <w:rPr>
          <w:rFonts w:hint="eastAsia" w:eastAsia="宋体"/>
          <w:sz w:val="21"/>
          <w:szCs w:val="21"/>
          <w:lang w:eastAsia="zh-CN"/>
        </w:rPr>
        <w:t>、</w:t>
      </w:r>
      <w:r>
        <w:rPr>
          <w:rFonts w:hint="eastAsia"/>
          <w:sz w:val="21"/>
          <w:szCs w:val="21"/>
        </w:rPr>
        <w:t>普通游客和学生家长</w:t>
      </w:r>
      <w:r>
        <w:rPr>
          <w:rFonts w:hint="eastAsia" w:eastAsia="宋体"/>
          <w:sz w:val="21"/>
          <w:szCs w:val="21"/>
          <w:lang w:val="en-US" w:eastAsia="zh-CN"/>
        </w:rPr>
        <w:t>等</w:t>
      </w:r>
    </w:p>
    <w:p>
      <w:pPr>
        <w:spacing w:before="155"/>
        <w:ind w:left="237" w:right="0" w:firstLine="0"/>
        <w:jc w:val="left"/>
        <w:rPr>
          <w:rFonts w:hint="eastAsia" w:ascii="宋体" w:eastAsia="宋体"/>
          <w:sz w:val="18"/>
        </w:rPr>
      </w:pPr>
      <w:r>
        <w:rPr>
          <w:rFonts w:hint="eastAsia" w:ascii="宋体" w:eastAsia="宋体"/>
          <w:sz w:val="21"/>
        </w:rPr>
        <w:t>将安装该软件和这个数据库的计算站（中心）：</w:t>
      </w:r>
      <w:r>
        <w:rPr>
          <w:rFonts w:hint="eastAsia" w:ascii="宋体" w:eastAsia="宋体"/>
          <w:sz w:val="21"/>
          <w:lang w:val="en-US" w:eastAsia="zh-CN"/>
        </w:rPr>
        <w:t>各个</w:t>
      </w:r>
      <w:r>
        <w:rPr>
          <w:rFonts w:hint="eastAsia" w:ascii="Arial" w:hAnsi="Arial" w:eastAsia="Arial" w:cs="Arial"/>
          <w:sz w:val="21"/>
          <w:szCs w:val="21"/>
        </w:rPr>
        <w:t>教育信息服务与监管</w:t>
      </w:r>
      <w:r>
        <w:rPr>
          <w:rFonts w:hint="eastAsia" w:ascii="Arial" w:hAnsi="Arial" w:eastAsia="Arial" w:cs="Arial"/>
          <w:sz w:val="21"/>
          <w:szCs w:val="21"/>
          <w:lang w:val="en-US" w:eastAsia="zh-CN"/>
        </w:rPr>
        <w:t>机构</w:t>
      </w:r>
    </w:p>
    <w:p>
      <w:pPr>
        <w:pStyle w:val="6"/>
        <w:spacing w:before="6"/>
      </w:pPr>
    </w:p>
    <w:p>
      <w:pPr>
        <w:pStyle w:val="4"/>
        <w:numPr>
          <w:ilvl w:val="3"/>
          <w:numId w:val="1"/>
        </w:numPr>
        <w:tabs>
          <w:tab w:val="left" w:pos="1511"/>
          <w:tab w:val="left" w:pos="1512"/>
        </w:tabs>
        <w:spacing w:before="0" w:after="0" w:line="240" w:lineRule="auto"/>
        <w:ind w:left="1512" w:right="0" w:hanging="555"/>
        <w:jc w:val="left"/>
        <w:outlineLvl w:val="1"/>
      </w:pPr>
      <w:bookmarkStart w:id="9" w:name="1.3定义"/>
      <w:bookmarkEnd w:id="9"/>
      <w:bookmarkStart w:id="10" w:name="_Toc21780"/>
      <w:r>
        <w:t>定义</w:t>
      </w:r>
      <w:bookmarkEnd w:id="10"/>
    </w:p>
    <w:p>
      <w:pPr>
        <w:spacing w:before="105"/>
        <w:ind w:left="237" w:right="0" w:firstLine="0"/>
        <w:jc w:val="left"/>
        <w:rPr>
          <w:rFonts w:ascii="宋体"/>
          <w:sz w:val="24"/>
        </w:rPr>
      </w:pPr>
      <w:r>
        <w:rPr>
          <w:rFonts w:hint="eastAsia" w:ascii="Arial" w:hAnsi="Arial" w:eastAsia="Arial" w:cs="Arial"/>
          <w:sz w:val="21"/>
          <w:szCs w:val="21"/>
        </w:rPr>
        <w:t>EIP（Educational Information Platform）</w:t>
      </w:r>
    </w:p>
    <w:p>
      <w:pPr>
        <w:tabs>
          <w:tab w:val="left" w:pos="3047"/>
        </w:tabs>
        <w:spacing w:before="43" w:line="381" w:lineRule="auto"/>
        <w:ind w:left="237" w:right="4746" w:firstLine="2760"/>
        <w:jc w:val="left"/>
        <w:rPr>
          <w:rFonts w:hint="eastAsia" w:ascii="宋体" w:eastAsia="宋体"/>
          <w:sz w:val="20"/>
        </w:rPr>
      </w:pPr>
      <w:r>
        <w:rPr>
          <w:rFonts w:hint="eastAsia" w:ascii="宋体" w:hAnsi="Arial" w:eastAsia="宋体" w:cs="Arial"/>
          <w:sz w:val="18"/>
        </w:rPr>
        <w:t>教育信息服务与监管系统</w:t>
      </w:r>
      <w:r>
        <w:rPr>
          <w:b/>
          <w:sz w:val="20"/>
        </w:rPr>
        <w:t>CDM</w:t>
      </w:r>
      <w:r>
        <w:rPr>
          <w:rFonts w:hint="eastAsia" w:ascii="宋体" w:eastAsia="宋体"/>
          <w:sz w:val="20"/>
        </w:rPr>
        <w:t>（</w:t>
      </w:r>
      <w:r>
        <w:rPr>
          <w:sz w:val="20"/>
        </w:rPr>
        <w:t>Concept</w:t>
      </w:r>
      <w:r>
        <w:rPr>
          <w:spacing w:val="-1"/>
          <w:sz w:val="20"/>
        </w:rPr>
        <w:t xml:space="preserve"> </w:t>
      </w:r>
      <w:r>
        <w:rPr>
          <w:sz w:val="20"/>
        </w:rPr>
        <w:t>Data Model</w:t>
      </w:r>
      <w:r>
        <w:rPr>
          <w:rFonts w:hint="eastAsia" w:ascii="宋体" w:eastAsia="宋体"/>
          <w:sz w:val="20"/>
        </w:rPr>
        <w:t>）</w:t>
      </w:r>
      <w:r>
        <w:rPr>
          <w:rFonts w:hint="eastAsia" w:ascii="宋体" w:eastAsia="宋体"/>
          <w:spacing w:val="-1"/>
          <w:sz w:val="20"/>
        </w:rPr>
        <w:t xml:space="preserve"> </w:t>
      </w:r>
      <w:r>
        <w:rPr>
          <w:rFonts w:hint="eastAsia" w:ascii="宋体" w:eastAsia="宋体"/>
          <w:sz w:val="20"/>
        </w:rPr>
        <w:t>概念数据模型</w:t>
      </w:r>
      <w:r>
        <w:rPr>
          <w:b/>
          <w:sz w:val="20"/>
        </w:rPr>
        <w:t>PDM</w:t>
      </w:r>
      <w:r>
        <w:rPr>
          <w:rFonts w:hint="eastAsia" w:ascii="宋体" w:eastAsia="宋体"/>
          <w:sz w:val="20"/>
        </w:rPr>
        <w:t>（</w:t>
      </w:r>
      <w:r>
        <w:rPr>
          <w:sz w:val="20"/>
        </w:rPr>
        <w:t>Physics</w:t>
      </w:r>
      <w:r>
        <w:rPr>
          <w:spacing w:val="-4"/>
          <w:sz w:val="20"/>
        </w:rPr>
        <w:t xml:space="preserve"> </w:t>
      </w:r>
      <w:r>
        <w:rPr>
          <w:sz w:val="20"/>
        </w:rPr>
        <w:t>Data Model</w:t>
      </w:r>
      <w:r>
        <w:rPr>
          <w:rFonts w:hint="eastAsia" w:ascii="宋体" w:eastAsia="宋体"/>
          <w:sz w:val="20"/>
        </w:rPr>
        <w:t>）</w:t>
      </w:r>
      <w:r>
        <w:rPr>
          <w:rFonts w:hint="eastAsia" w:ascii="宋体" w:eastAsia="宋体"/>
          <w:sz w:val="20"/>
        </w:rPr>
        <w:tab/>
      </w:r>
      <w:r>
        <w:rPr>
          <w:rFonts w:hint="eastAsia" w:ascii="宋体" w:eastAsia="宋体"/>
          <w:sz w:val="20"/>
        </w:rPr>
        <w:t>物理数据模型</w:t>
      </w:r>
    </w:p>
    <w:p>
      <w:pPr>
        <w:tabs>
          <w:tab w:val="left" w:pos="3431"/>
        </w:tabs>
        <w:spacing w:before="0" w:line="225" w:lineRule="exact"/>
        <w:ind w:left="237" w:right="0" w:firstLine="0"/>
        <w:jc w:val="left"/>
        <w:rPr>
          <w:rFonts w:hint="eastAsia" w:ascii="宋体" w:eastAsia="宋体"/>
          <w:sz w:val="18"/>
        </w:rPr>
      </w:pPr>
      <w:r>
        <w:rPr>
          <w:rFonts w:hint="eastAsia" w:ascii="宋体" w:eastAsia="宋体"/>
          <w:b/>
          <w:sz w:val="24"/>
        </w:rPr>
        <w:t>E-R</w:t>
      </w:r>
      <w:r>
        <w:rPr>
          <w:rFonts w:hint="eastAsia" w:ascii="宋体" w:eastAsia="宋体"/>
          <w:sz w:val="21"/>
        </w:rPr>
        <w:t>（Entity</w:t>
      </w:r>
      <w:r>
        <w:rPr>
          <w:rFonts w:hint="eastAsia" w:ascii="宋体" w:eastAsia="宋体"/>
          <w:spacing w:val="-5"/>
          <w:sz w:val="21"/>
        </w:rPr>
        <w:t xml:space="preserve"> </w:t>
      </w:r>
      <w:r>
        <w:rPr>
          <w:rFonts w:hint="eastAsia" w:ascii="宋体" w:eastAsia="宋体"/>
          <w:sz w:val="21"/>
        </w:rPr>
        <w:t>Relationship）</w:t>
      </w:r>
      <w:r>
        <w:rPr>
          <w:rFonts w:hint="eastAsia" w:ascii="宋体" w:eastAsia="宋体"/>
          <w:sz w:val="21"/>
        </w:rPr>
        <w:tab/>
      </w:r>
      <w:r>
        <w:rPr>
          <w:rFonts w:hint="eastAsia" w:ascii="宋体" w:eastAsia="宋体"/>
          <w:sz w:val="18"/>
        </w:rPr>
        <w:t>实体联系模型</w:t>
      </w:r>
    </w:p>
    <w:p>
      <w:pPr>
        <w:pStyle w:val="6"/>
        <w:rPr>
          <w:sz w:val="24"/>
        </w:rPr>
      </w:pPr>
    </w:p>
    <w:p>
      <w:pPr>
        <w:pStyle w:val="6"/>
        <w:rPr>
          <w:sz w:val="24"/>
        </w:rPr>
      </w:pPr>
    </w:p>
    <w:p>
      <w:pPr>
        <w:pStyle w:val="6"/>
        <w:spacing w:before="8"/>
        <w:rPr>
          <w:sz w:val="19"/>
        </w:rPr>
      </w:pPr>
    </w:p>
    <w:p>
      <w:pPr>
        <w:pStyle w:val="4"/>
        <w:numPr>
          <w:ilvl w:val="3"/>
          <w:numId w:val="1"/>
        </w:numPr>
        <w:tabs>
          <w:tab w:val="left" w:pos="1511"/>
          <w:tab w:val="left" w:pos="1512"/>
        </w:tabs>
        <w:spacing w:before="0" w:after="0" w:line="240" w:lineRule="auto"/>
        <w:ind w:left="1512" w:right="0" w:hanging="555"/>
        <w:jc w:val="left"/>
        <w:outlineLvl w:val="1"/>
      </w:pPr>
      <w:bookmarkStart w:id="11" w:name="1.4参考资料"/>
      <w:bookmarkEnd w:id="11"/>
      <w:bookmarkStart w:id="12" w:name="_Toc29624"/>
      <w:r>
        <w:t>参考资料</w:t>
      </w:r>
      <w:bookmarkEnd w:id="12"/>
    </w:p>
    <w:p>
      <w:pPr>
        <w:pStyle w:val="6"/>
        <w:tabs>
          <w:tab w:val="left" w:pos="4456"/>
        </w:tabs>
        <w:spacing w:before="131"/>
        <w:ind w:left="957"/>
        <w:outlineLvl w:val="1"/>
      </w:pPr>
      <w:bookmarkStart w:id="13" w:name="_Toc5663"/>
      <w:r>
        <w:t>《需求规格说明书》</w:t>
      </w:r>
      <w:r>
        <w:tab/>
      </w:r>
      <w:r>
        <w:t>需求分析小组</w:t>
      </w:r>
      <w:bookmarkEnd w:id="13"/>
    </w:p>
    <w:p>
      <w:pPr>
        <w:pStyle w:val="6"/>
        <w:tabs>
          <w:tab w:val="left" w:pos="4557"/>
        </w:tabs>
        <w:spacing w:before="137"/>
        <w:ind w:left="957"/>
        <w:outlineLvl w:val="1"/>
      </w:pPr>
      <w:bookmarkStart w:id="14" w:name="_Toc29088"/>
      <w:r>
        <w:t>《概要设计说明书》</w:t>
      </w:r>
      <w:r>
        <w:tab/>
      </w:r>
      <w:r>
        <w:t>需求分析小组</w:t>
      </w:r>
      <w:bookmarkEnd w:id="14"/>
    </w:p>
    <w:p>
      <w:pPr>
        <w:pStyle w:val="6"/>
      </w:pPr>
    </w:p>
    <w:p>
      <w:pPr>
        <w:pStyle w:val="6"/>
        <w:spacing w:before="6"/>
        <w:rPr>
          <w:sz w:val="27"/>
        </w:rPr>
      </w:pPr>
    </w:p>
    <w:p>
      <w:pPr>
        <w:pStyle w:val="2"/>
        <w:numPr>
          <w:ilvl w:val="2"/>
          <w:numId w:val="1"/>
        </w:numPr>
        <w:tabs>
          <w:tab w:val="left" w:pos="1512"/>
        </w:tabs>
        <w:spacing w:before="0" w:after="0" w:line="240" w:lineRule="auto"/>
        <w:ind w:left="1512" w:right="0" w:hanging="435"/>
        <w:jc w:val="left"/>
        <w:outlineLvl w:val="0"/>
      </w:pPr>
      <w:bookmarkStart w:id="15" w:name="2.外部设计"/>
      <w:bookmarkEnd w:id="15"/>
      <w:bookmarkStart w:id="16" w:name="_Toc7663"/>
      <w:r>
        <w:t>外部设计</w:t>
      </w:r>
      <w:bookmarkEnd w:id="16"/>
    </w:p>
    <w:p>
      <w:pPr>
        <w:pStyle w:val="4"/>
        <w:numPr>
          <w:ilvl w:val="1"/>
          <w:numId w:val="2"/>
        </w:numPr>
        <w:tabs>
          <w:tab w:val="left" w:pos="1631"/>
          <w:tab w:val="left" w:pos="1632"/>
        </w:tabs>
        <w:spacing w:before="289" w:after="0" w:line="240" w:lineRule="auto"/>
        <w:ind w:left="1632" w:right="0" w:hanging="675"/>
        <w:jc w:val="left"/>
        <w:outlineLvl w:val="1"/>
      </w:pPr>
      <w:bookmarkStart w:id="17" w:name="2.1 类型划分"/>
      <w:bookmarkEnd w:id="17"/>
      <w:bookmarkStart w:id="18" w:name="_Toc1982"/>
      <w:r>
        <w:t>类型划分</w:t>
      </w:r>
      <w:bookmarkEnd w:id="18"/>
    </w:p>
    <w:p>
      <w:pPr>
        <w:pStyle w:val="5"/>
        <w:numPr>
          <w:ilvl w:val="0"/>
          <w:numId w:val="3"/>
        </w:numPr>
        <w:tabs>
          <w:tab w:val="left" w:pos="552"/>
        </w:tabs>
        <w:spacing w:before="82" w:after="0" w:line="240" w:lineRule="auto"/>
        <w:ind w:left="552" w:right="0" w:hanging="315"/>
        <w:jc w:val="left"/>
      </w:pPr>
      <w:r>
        <w:t>主表:</w:t>
      </w:r>
      <w:r>
        <w:rPr>
          <w:rFonts w:hint="eastAsia"/>
          <w:lang w:val="en-US" w:eastAsia="zh-CN"/>
        </w:rPr>
        <w:t>7</w:t>
      </w:r>
      <w:r>
        <w:rPr>
          <w:spacing w:val="-27"/>
        </w:rPr>
        <w:t>个</w:t>
      </w:r>
    </w:p>
    <w:p>
      <w:pPr>
        <w:pStyle w:val="6"/>
        <w:spacing w:before="7"/>
        <w:rPr>
          <w:sz w:val="16"/>
        </w:rPr>
      </w:pPr>
    </w:p>
    <w:p>
      <w:pPr>
        <w:pStyle w:val="12"/>
        <w:numPr>
          <w:ilvl w:val="0"/>
          <w:numId w:val="3"/>
        </w:numPr>
        <w:tabs>
          <w:tab w:val="left" w:pos="416"/>
        </w:tabs>
        <w:spacing w:before="0" w:after="0" w:line="240" w:lineRule="auto"/>
        <w:ind w:left="415" w:right="0" w:hanging="179"/>
        <w:jc w:val="left"/>
        <w:rPr>
          <w:rFonts w:ascii="Arial" w:eastAsia="Arial"/>
          <w:sz w:val="18"/>
        </w:rPr>
      </w:pPr>
      <w:r>
        <w:rPr>
          <w:sz w:val="20"/>
        </w:rPr>
        <w:t>辅助表</w:t>
      </w:r>
      <w:r>
        <w:rPr>
          <w:rFonts w:ascii="Arial" w:eastAsia="Arial"/>
          <w:sz w:val="20"/>
        </w:rPr>
        <w:t>:0</w:t>
      </w:r>
      <w:r>
        <w:rPr>
          <w:rFonts w:ascii="Arial" w:eastAsia="Arial"/>
          <w:spacing w:val="-5"/>
          <w:sz w:val="20"/>
        </w:rPr>
        <w:t xml:space="preserve"> </w:t>
      </w:r>
      <w:r>
        <w:rPr>
          <w:sz w:val="20"/>
        </w:rPr>
        <w:t>个</w:t>
      </w:r>
      <w:r>
        <w:rPr>
          <w:rFonts w:ascii="Arial" w:eastAsia="Arial"/>
          <w:sz w:val="20"/>
        </w:rPr>
        <w:t>(</w:t>
      </w:r>
      <w:r>
        <w:rPr>
          <w:sz w:val="20"/>
        </w:rPr>
        <w:t>由于时间紧迫及项目本身原因</w:t>
      </w:r>
      <w:r>
        <w:rPr>
          <w:rFonts w:ascii="Arial" w:eastAsia="Arial"/>
          <w:sz w:val="20"/>
        </w:rPr>
        <w:t>,</w:t>
      </w:r>
      <w:r>
        <w:rPr>
          <w:sz w:val="20"/>
        </w:rPr>
        <w:t>该数据库设计未使用辅助表</w:t>
      </w:r>
      <w:r>
        <w:rPr>
          <w:rFonts w:ascii="Arial" w:eastAsia="Arial"/>
          <w:sz w:val="20"/>
        </w:rPr>
        <w:t>)</w:t>
      </w:r>
    </w:p>
    <w:p>
      <w:pPr>
        <w:pStyle w:val="4"/>
        <w:numPr>
          <w:ilvl w:val="1"/>
          <w:numId w:val="2"/>
        </w:numPr>
        <w:tabs>
          <w:tab w:val="left" w:pos="1631"/>
          <w:tab w:val="left" w:pos="1632"/>
        </w:tabs>
        <w:spacing w:before="188" w:after="0" w:line="240" w:lineRule="auto"/>
        <w:ind w:left="1632" w:right="0" w:hanging="675"/>
        <w:jc w:val="left"/>
        <w:outlineLvl w:val="1"/>
      </w:pPr>
      <w:bookmarkStart w:id="19" w:name="2.2 标识符和约定"/>
      <w:bookmarkEnd w:id="19"/>
      <w:bookmarkStart w:id="20" w:name="_Toc15500"/>
      <w:r>
        <w:t>标识符和约定</w:t>
      </w:r>
      <w:bookmarkEnd w:id="20"/>
    </w:p>
    <w:p>
      <w:pPr>
        <w:spacing w:before="83" w:line="278" w:lineRule="auto"/>
        <w:ind w:left="237" w:right="1177" w:firstLine="0"/>
        <w:jc w:val="left"/>
        <w:rPr>
          <w:b/>
          <w:spacing w:val="-4"/>
          <w:sz w:val="21"/>
        </w:rPr>
      </w:pPr>
      <w:r>
        <w:rPr>
          <w:rFonts w:hint="eastAsia" w:ascii="宋体" w:eastAsia="宋体"/>
          <w:b/>
          <w:spacing w:val="-4"/>
          <w:w w:val="95"/>
          <w:sz w:val="21"/>
        </w:rPr>
        <w:t xml:space="preserve">数据库表的命名是用表名的中文拼音的每一个字的首字母组合形成表名，而表中的属性是表  </w:t>
      </w:r>
      <w:r>
        <w:rPr>
          <w:rFonts w:hint="eastAsia" w:ascii="宋体" w:eastAsia="宋体"/>
          <w:b/>
          <w:spacing w:val="-4"/>
          <w:sz w:val="21"/>
        </w:rPr>
        <w:t>名</w:t>
      </w:r>
      <w:r>
        <w:rPr>
          <w:b/>
          <w:spacing w:val="-4"/>
          <w:sz w:val="21"/>
        </w:rPr>
        <w:t>+</w:t>
      </w:r>
      <w:r>
        <w:rPr>
          <w:rFonts w:hint="eastAsia" w:ascii="宋体" w:eastAsia="宋体"/>
          <w:b/>
          <w:spacing w:val="-4"/>
          <w:sz w:val="21"/>
        </w:rPr>
        <w:t>相同命名规则的属性组成，编程实现简单易记</w:t>
      </w:r>
      <w:r>
        <w:rPr>
          <w:b/>
          <w:spacing w:val="-4"/>
          <w:sz w:val="21"/>
        </w:rPr>
        <w:t>.</w:t>
      </w:r>
    </w:p>
    <w:tbl>
      <w:tblPr>
        <w:tblStyle w:val="9"/>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1806"/>
        <w:gridCol w:w="2028"/>
        <w:gridCol w:w="4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134" w:type="dxa"/>
          </w:tcPr>
          <w:p>
            <w:pPr>
              <w:pStyle w:val="13"/>
              <w:spacing w:line="238" w:lineRule="exact"/>
              <w:rPr>
                <w:rFonts w:hint="eastAsia" w:ascii="宋体" w:eastAsia="宋体"/>
                <w:sz w:val="20"/>
              </w:rPr>
            </w:pPr>
            <w:r>
              <w:rPr>
                <w:rFonts w:hint="eastAsia" w:ascii="宋体" w:eastAsia="宋体"/>
                <w:sz w:val="20"/>
              </w:rPr>
              <w:t>序号</w:t>
            </w:r>
          </w:p>
        </w:tc>
        <w:tc>
          <w:tcPr>
            <w:tcW w:w="1806" w:type="dxa"/>
          </w:tcPr>
          <w:p>
            <w:pPr>
              <w:pStyle w:val="13"/>
              <w:spacing w:line="238" w:lineRule="exact"/>
              <w:ind w:left="107"/>
              <w:rPr>
                <w:rFonts w:hint="eastAsia" w:ascii="宋体" w:eastAsia="宋体"/>
                <w:sz w:val="20"/>
              </w:rPr>
            </w:pPr>
            <w:r>
              <w:rPr>
                <w:rFonts w:hint="eastAsia" w:ascii="宋体" w:eastAsia="宋体"/>
                <w:sz w:val="20"/>
              </w:rPr>
              <w:t>格式</w:t>
            </w:r>
          </w:p>
        </w:tc>
        <w:tc>
          <w:tcPr>
            <w:tcW w:w="2028" w:type="dxa"/>
          </w:tcPr>
          <w:p>
            <w:pPr>
              <w:pStyle w:val="13"/>
              <w:spacing w:line="238" w:lineRule="exact"/>
              <w:rPr>
                <w:rFonts w:hint="eastAsia" w:ascii="宋体" w:eastAsia="宋体"/>
                <w:sz w:val="20"/>
              </w:rPr>
            </w:pPr>
            <w:r>
              <w:rPr>
                <w:rFonts w:hint="eastAsia" w:ascii="宋体" w:eastAsia="宋体"/>
                <w:sz w:val="20"/>
              </w:rPr>
              <w:t>描述</w:t>
            </w:r>
          </w:p>
        </w:tc>
        <w:tc>
          <w:tcPr>
            <w:tcW w:w="4500" w:type="dxa"/>
          </w:tcPr>
          <w:p>
            <w:pPr>
              <w:pStyle w:val="13"/>
              <w:spacing w:line="238" w:lineRule="exact"/>
              <w:rPr>
                <w:rFonts w:hint="eastAsia" w:ascii="宋体" w:eastAsia="宋体"/>
                <w:sz w:val="20"/>
              </w:rPr>
            </w:pPr>
            <w:r>
              <w:rPr>
                <w:rFonts w:hint="eastAsia" w:ascii="宋体" w:eastAsia="宋体"/>
                <w:sz w:val="20"/>
              </w:rPr>
              <w:t>说明</w:t>
            </w:r>
          </w:p>
        </w:tc>
      </w:tr>
    </w:tbl>
    <w:p>
      <w:pPr>
        <w:spacing w:after="0" w:line="238" w:lineRule="exact"/>
        <w:rPr>
          <w:rFonts w:hint="eastAsia" w:ascii="宋体" w:eastAsia="宋体"/>
          <w:sz w:val="20"/>
        </w:rPr>
        <w:sectPr>
          <w:headerReference r:id="rId3" w:type="default"/>
          <w:footerReference r:id="rId4" w:type="default"/>
          <w:pgSz w:w="11910" w:h="16840"/>
          <w:pgMar w:top="1420" w:right="620" w:bottom="1380" w:left="1560" w:header="872" w:footer="1197" w:gutter="0"/>
          <w:pgNumType w:start="1"/>
        </w:sectPr>
      </w:pPr>
    </w:p>
    <w:tbl>
      <w:tblPr>
        <w:tblStyle w:val="9"/>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1806"/>
        <w:gridCol w:w="2028"/>
        <w:gridCol w:w="4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w w:val="99"/>
                <w:sz w:val="20"/>
              </w:rPr>
              <w:t>1</w:t>
            </w:r>
          </w:p>
        </w:tc>
        <w:tc>
          <w:tcPr>
            <w:tcW w:w="1806" w:type="dxa"/>
          </w:tcPr>
          <w:p>
            <w:pPr>
              <w:pStyle w:val="13"/>
              <w:spacing w:before="10"/>
              <w:ind w:left="107"/>
              <w:rPr>
                <w:sz w:val="20"/>
              </w:rPr>
            </w:pPr>
            <w:r>
              <w:rPr>
                <w:rFonts w:hint="eastAsia" w:ascii="宋体" w:hAnsi="Arial" w:eastAsia="宋体" w:cs="Arial"/>
                <w:sz w:val="20"/>
                <w:lang w:val="en-US" w:eastAsia="zh-CN"/>
              </w:rPr>
              <w:t>tb_SysManager</w:t>
            </w:r>
          </w:p>
        </w:tc>
        <w:tc>
          <w:tcPr>
            <w:tcW w:w="2028" w:type="dxa"/>
          </w:tcPr>
          <w:p>
            <w:pPr>
              <w:pStyle w:val="13"/>
              <w:spacing w:before="2" w:line="238" w:lineRule="exact"/>
              <w:rPr>
                <w:rFonts w:hint="default" w:ascii="宋体" w:eastAsia="宋体"/>
                <w:sz w:val="20"/>
                <w:lang w:val="en-US" w:eastAsia="zh-CN"/>
              </w:rPr>
            </w:pPr>
            <w:r>
              <w:rPr>
                <w:rFonts w:hint="eastAsia" w:ascii="宋体" w:eastAsia="宋体"/>
                <w:sz w:val="20"/>
                <w:lang w:val="en-US" w:eastAsia="zh-CN"/>
              </w:rPr>
              <w:t>系统管理员</w:t>
            </w:r>
          </w:p>
        </w:tc>
        <w:tc>
          <w:tcPr>
            <w:tcW w:w="4500" w:type="dxa"/>
          </w:tcPr>
          <w:p>
            <w:pPr>
              <w:pStyle w:val="13"/>
              <w:spacing w:before="2" w:line="238" w:lineRule="exact"/>
              <w:rPr>
                <w:rFonts w:hint="eastAsia" w:ascii="宋体" w:eastAsia="宋体"/>
                <w:sz w:val="20"/>
              </w:rPr>
            </w:pPr>
            <w:r>
              <w:rPr>
                <w:rFonts w:hint="eastAsia" w:ascii="宋体" w:eastAsia="宋体"/>
                <w:sz w:val="20"/>
                <w:lang w:val="en-US" w:eastAsia="zh-CN"/>
              </w:rPr>
              <w:t>系统管理员</w:t>
            </w:r>
            <w:r>
              <w:rPr>
                <w:rFonts w:hint="eastAsia" w:ascii="宋体" w:eastAsia="宋体"/>
                <w:sz w:val="20"/>
              </w:rPr>
              <w:t>的表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w w:val="99"/>
                <w:sz w:val="20"/>
              </w:rPr>
              <w:t>2</w:t>
            </w:r>
          </w:p>
        </w:tc>
        <w:tc>
          <w:tcPr>
            <w:tcW w:w="1806" w:type="dxa"/>
          </w:tcPr>
          <w:p>
            <w:pPr>
              <w:pStyle w:val="13"/>
              <w:spacing w:before="11" w:line="229" w:lineRule="exact"/>
              <w:ind w:left="107"/>
              <w:rPr>
                <w:sz w:val="20"/>
              </w:rPr>
            </w:pPr>
            <w:r>
              <w:rPr>
                <w:rFonts w:hint="eastAsia"/>
              </w:rPr>
              <w:t>SMId</w:t>
            </w:r>
          </w:p>
        </w:tc>
        <w:tc>
          <w:tcPr>
            <w:tcW w:w="2028" w:type="dxa"/>
          </w:tcPr>
          <w:p>
            <w:pPr>
              <w:pStyle w:val="13"/>
              <w:spacing w:before="1" w:line="239" w:lineRule="exact"/>
              <w:rPr>
                <w:rFonts w:hint="eastAsia" w:eastAsia="宋体"/>
                <w:sz w:val="20"/>
                <w:lang w:eastAsia="zh-CN"/>
              </w:rPr>
            </w:pPr>
            <w:r>
              <w:rPr>
                <w:rFonts w:hint="eastAsia"/>
              </w:rPr>
              <w:t>系统管理员id</w:t>
            </w:r>
          </w:p>
        </w:tc>
        <w:tc>
          <w:tcPr>
            <w:tcW w:w="4500" w:type="dxa"/>
          </w:tcPr>
          <w:p>
            <w:pPr>
              <w:pStyle w:val="13"/>
              <w:spacing w:before="1" w:line="239" w:lineRule="exact"/>
              <w:rPr>
                <w:rFonts w:hint="eastAsia" w:ascii="宋体" w:eastAsia="宋体"/>
                <w:sz w:val="20"/>
              </w:rPr>
            </w:pPr>
            <w:r>
              <w:rPr>
                <w:rFonts w:hint="eastAsia" w:ascii="宋体" w:eastAsia="宋体"/>
                <w:sz w:val="20"/>
                <w:lang w:val="en-US" w:eastAsia="zh-CN"/>
              </w:rPr>
              <w:t>系统管理员</w:t>
            </w:r>
            <w:r>
              <w:rPr>
                <w:rFonts w:hint="eastAsia" w:ascii="宋体" w:eastAsia="宋体"/>
                <w:sz w:val="20"/>
              </w:rPr>
              <w:t>表的主标识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w w:val="99"/>
                <w:sz w:val="20"/>
              </w:rPr>
              <w:t>3</w:t>
            </w:r>
          </w:p>
        </w:tc>
        <w:tc>
          <w:tcPr>
            <w:tcW w:w="1806" w:type="dxa"/>
          </w:tcPr>
          <w:p>
            <w:pPr>
              <w:pStyle w:val="13"/>
              <w:spacing w:before="10"/>
              <w:ind w:left="107"/>
              <w:rPr>
                <w:sz w:val="20"/>
              </w:rPr>
            </w:pPr>
            <w:r>
              <w:rPr>
                <w:rFonts w:hint="eastAsia"/>
              </w:rPr>
              <w:t>SMName</w:t>
            </w:r>
          </w:p>
        </w:tc>
        <w:tc>
          <w:tcPr>
            <w:tcW w:w="2028" w:type="dxa"/>
          </w:tcPr>
          <w:p>
            <w:pPr>
              <w:pStyle w:val="13"/>
              <w:spacing w:before="2" w:line="238" w:lineRule="exact"/>
              <w:rPr>
                <w:rFonts w:hint="eastAsia" w:ascii="宋体" w:eastAsia="宋体"/>
                <w:sz w:val="20"/>
              </w:rPr>
            </w:pPr>
            <w:r>
              <w:rPr>
                <w:rFonts w:hint="eastAsia"/>
              </w:rPr>
              <w:t>系统管理员名</w:t>
            </w:r>
          </w:p>
        </w:tc>
        <w:tc>
          <w:tcPr>
            <w:tcW w:w="4500" w:type="dxa"/>
          </w:tcPr>
          <w:p>
            <w:pPr>
              <w:pStyle w:val="13"/>
              <w:spacing w:before="2" w:line="238" w:lineRule="exact"/>
              <w:rPr>
                <w:rFonts w:hint="default" w:ascii="宋体" w:eastAsia="宋体"/>
                <w:sz w:val="20"/>
                <w:lang w:val="en-US" w:eastAsia="zh-CN"/>
              </w:rPr>
            </w:pPr>
            <w:r>
              <w:rPr>
                <w:rFonts w:hint="eastAsia" w:ascii="宋体" w:eastAsia="宋体"/>
                <w:sz w:val="20"/>
                <w:lang w:val="en-US" w:eastAsia="zh-CN"/>
              </w:rPr>
              <w:t>系统管理员的名字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w w:val="99"/>
                <w:sz w:val="20"/>
              </w:rPr>
              <w:t>4</w:t>
            </w:r>
          </w:p>
        </w:tc>
        <w:tc>
          <w:tcPr>
            <w:tcW w:w="1806" w:type="dxa"/>
          </w:tcPr>
          <w:p>
            <w:pPr>
              <w:pStyle w:val="13"/>
              <w:spacing w:before="11" w:line="229" w:lineRule="exact"/>
              <w:ind w:left="107"/>
              <w:rPr>
                <w:sz w:val="20"/>
              </w:rPr>
            </w:pPr>
            <w:r>
              <w:rPr>
                <w:rFonts w:hint="eastAsia"/>
              </w:rPr>
              <w:t>SMPwd</w:t>
            </w:r>
          </w:p>
        </w:tc>
        <w:tc>
          <w:tcPr>
            <w:tcW w:w="2028" w:type="dxa"/>
          </w:tcPr>
          <w:p>
            <w:pPr>
              <w:pStyle w:val="13"/>
              <w:spacing w:before="1" w:line="239" w:lineRule="exact"/>
              <w:rPr>
                <w:rFonts w:hint="eastAsia" w:ascii="宋体" w:eastAsia="宋体"/>
                <w:sz w:val="20"/>
              </w:rPr>
            </w:pPr>
            <w:r>
              <w:rPr>
                <w:rFonts w:hint="eastAsia"/>
              </w:rPr>
              <w:t>系统管理员密码</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系统管理员的密码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w w:val="99"/>
                <w:sz w:val="20"/>
              </w:rPr>
              <w:t>5</w:t>
            </w:r>
          </w:p>
        </w:tc>
        <w:tc>
          <w:tcPr>
            <w:tcW w:w="1806" w:type="dxa"/>
          </w:tcPr>
          <w:p>
            <w:pPr>
              <w:pStyle w:val="13"/>
              <w:spacing w:before="10"/>
              <w:ind w:left="107"/>
              <w:rPr>
                <w:sz w:val="20"/>
              </w:rPr>
            </w:pPr>
            <w:r>
              <w:rPr>
                <w:rFonts w:hint="eastAsia"/>
                <w:b/>
                <w:sz w:val="21"/>
              </w:rPr>
              <w:t>tb_SysUser</w:t>
            </w:r>
          </w:p>
        </w:tc>
        <w:tc>
          <w:tcPr>
            <w:tcW w:w="2028" w:type="dxa"/>
          </w:tcPr>
          <w:p>
            <w:pPr>
              <w:pStyle w:val="13"/>
              <w:spacing w:before="2" w:line="238" w:lineRule="exact"/>
              <w:rPr>
                <w:rFonts w:hint="eastAsia" w:ascii="宋体" w:eastAsia="宋体"/>
                <w:sz w:val="20"/>
              </w:rPr>
            </w:pPr>
            <w:r>
              <w:rPr>
                <w:rFonts w:hint="eastAsia"/>
                <w:b/>
                <w:sz w:val="21"/>
              </w:rPr>
              <w:t>系统用户</w:t>
            </w:r>
          </w:p>
        </w:tc>
        <w:tc>
          <w:tcPr>
            <w:tcW w:w="4500" w:type="dxa"/>
          </w:tcPr>
          <w:p>
            <w:pPr>
              <w:pStyle w:val="13"/>
              <w:spacing w:before="2" w:line="238" w:lineRule="exact"/>
              <w:rPr>
                <w:rFonts w:hint="default" w:ascii="宋体" w:eastAsia="宋体"/>
                <w:sz w:val="20"/>
                <w:lang w:val="en-US" w:eastAsia="zh-CN"/>
              </w:rPr>
            </w:pPr>
            <w:r>
              <w:rPr>
                <w:rFonts w:hint="eastAsia" w:ascii="宋体" w:eastAsia="宋体"/>
                <w:sz w:val="20"/>
                <w:lang w:val="en-US" w:eastAsia="zh-CN"/>
              </w:rPr>
              <w:t>系统用户的表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w w:val="99"/>
                <w:sz w:val="20"/>
              </w:rPr>
              <w:t>6</w:t>
            </w:r>
          </w:p>
        </w:tc>
        <w:tc>
          <w:tcPr>
            <w:tcW w:w="1806" w:type="dxa"/>
          </w:tcPr>
          <w:p>
            <w:pPr>
              <w:pStyle w:val="13"/>
              <w:spacing w:before="11" w:line="229" w:lineRule="exact"/>
              <w:ind w:left="107"/>
              <w:rPr>
                <w:sz w:val="20"/>
              </w:rPr>
            </w:pPr>
            <w:r>
              <w:rPr>
                <w:rFonts w:hint="eastAsia"/>
              </w:rPr>
              <w:t>SUId</w:t>
            </w:r>
            <w:r>
              <w:rPr>
                <w:rFonts w:hint="eastAsia"/>
              </w:rPr>
              <w:tab/>
            </w:r>
          </w:p>
        </w:tc>
        <w:tc>
          <w:tcPr>
            <w:tcW w:w="2028" w:type="dxa"/>
          </w:tcPr>
          <w:p>
            <w:pPr>
              <w:pStyle w:val="13"/>
              <w:spacing w:before="1" w:line="239" w:lineRule="exact"/>
              <w:rPr>
                <w:sz w:val="20"/>
              </w:rPr>
            </w:pPr>
            <w:r>
              <w:rPr>
                <w:rFonts w:hint="eastAsia"/>
              </w:rPr>
              <w:t>用户id</w:t>
            </w:r>
          </w:p>
        </w:tc>
        <w:tc>
          <w:tcPr>
            <w:tcW w:w="4500" w:type="dxa"/>
          </w:tcPr>
          <w:p>
            <w:pPr>
              <w:pStyle w:val="13"/>
              <w:spacing w:before="1" w:line="239" w:lineRule="exact"/>
              <w:ind w:left="0" w:leftChars="0" w:firstLine="0" w:firstLineChars="0"/>
              <w:rPr>
                <w:rFonts w:hint="eastAsia" w:ascii="宋体" w:eastAsia="宋体"/>
                <w:sz w:val="20"/>
              </w:rPr>
            </w:pPr>
            <w:r>
              <w:rPr>
                <w:rFonts w:hint="eastAsia" w:ascii="宋体" w:eastAsia="宋体"/>
                <w:sz w:val="20"/>
                <w:lang w:val="en-US" w:eastAsia="zh-CN"/>
              </w:rPr>
              <w:t>系统用户表</w:t>
            </w:r>
            <w:r>
              <w:rPr>
                <w:rFonts w:hint="eastAsia" w:ascii="宋体" w:eastAsia="宋体"/>
                <w:sz w:val="20"/>
              </w:rPr>
              <w:t>的主标识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w w:val="99"/>
                <w:sz w:val="20"/>
              </w:rPr>
              <w:t>7</w:t>
            </w:r>
          </w:p>
        </w:tc>
        <w:tc>
          <w:tcPr>
            <w:tcW w:w="1806" w:type="dxa"/>
          </w:tcPr>
          <w:p>
            <w:pPr>
              <w:pStyle w:val="13"/>
              <w:spacing w:before="10"/>
              <w:ind w:left="107"/>
              <w:rPr>
                <w:sz w:val="20"/>
              </w:rPr>
            </w:pPr>
            <w:r>
              <w:rPr>
                <w:rFonts w:hint="eastAsia"/>
              </w:rPr>
              <w:t>SUName</w:t>
            </w:r>
            <w:r>
              <w:rPr>
                <w:rFonts w:hint="eastAsia"/>
              </w:rPr>
              <w:tab/>
            </w:r>
          </w:p>
        </w:tc>
        <w:tc>
          <w:tcPr>
            <w:tcW w:w="2028" w:type="dxa"/>
          </w:tcPr>
          <w:p>
            <w:pPr>
              <w:pStyle w:val="13"/>
              <w:spacing w:before="2" w:line="238" w:lineRule="exact"/>
              <w:rPr>
                <w:rFonts w:hint="eastAsia" w:ascii="宋体" w:eastAsia="宋体"/>
                <w:sz w:val="20"/>
              </w:rPr>
            </w:pPr>
            <w:r>
              <w:rPr>
                <w:rFonts w:hint="eastAsia" w:ascii="Arial" w:hAnsi="Arial" w:eastAsia="Arial" w:cs="Arial"/>
              </w:rPr>
              <w:t>用户名</w:t>
            </w:r>
          </w:p>
        </w:tc>
        <w:tc>
          <w:tcPr>
            <w:tcW w:w="4500" w:type="dxa"/>
          </w:tcPr>
          <w:p>
            <w:pPr>
              <w:pStyle w:val="13"/>
              <w:spacing w:before="2" w:line="238" w:lineRule="exact"/>
              <w:rPr>
                <w:rFonts w:hint="default" w:ascii="宋体" w:eastAsia="宋体"/>
                <w:sz w:val="20"/>
                <w:lang w:val="en-US" w:eastAsia="zh-CN"/>
              </w:rPr>
            </w:pPr>
            <w:r>
              <w:rPr>
                <w:rFonts w:hint="eastAsia" w:ascii="宋体" w:eastAsia="宋体"/>
                <w:sz w:val="20"/>
                <w:lang w:val="en-US" w:eastAsia="zh-CN"/>
              </w:rPr>
              <w:t>系统用户的用户名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w w:val="99"/>
                <w:sz w:val="20"/>
              </w:rPr>
              <w:t>8</w:t>
            </w:r>
          </w:p>
        </w:tc>
        <w:tc>
          <w:tcPr>
            <w:tcW w:w="1806" w:type="dxa"/>
          </w:tcPr>
          <w:p>
            <w:pPr>
              <w:pStyle w:val="13"/>
              <w:spacing w:before="11" w:line="229" w:lineRule="exact"/>
              <w:ind w:left="107"/>
              <w:rPr>
                <w:sz w:val="20"/>
              </w:rPr>
            </w:pPr>
            <w:r>
              <w:rPr>
                <w:rFonts w:hint="eastAsia"/>
              </w:rPr>
              <w:t>SUPwd</w:t>
            </w:r>
          </w:p>
        </w:tc>
        <w:tc>
          <w:tcPr>
            <w:tcW w:w="2028" w:type="dxa"/>
          </w:tcPr>
          <w:p>
            <w:pPr>
              <w:pStyle w:val="13"/>
              <w:spacing w:before="1" w:line="239" w:lineRule="exact"/>
              <w:rPr>
                <w:rFonts w:hint="eastAsia" w:ascii="宋体" w:eastAsia="宋体"/>
                <w:sz w:val="20"/>
              </w:rPr>
            </w:pPr>
            <w:r>
              <w:rPr>
                <w:rFonts w:hint="eastAsia" w:ascii="Arial" w:hAnsi="Arial" w:eastAsia="Arial" w:cs="Arial"/>
              </w:rPr>
              <w:t>密码</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系统用户的密码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w w:val="99"/>
                <w:sz w:val="20"/>
              </w:rPr>
              <w:t>9</w:t>
            </w:r>
          </w:p>
        </w:tc>
        <w:tc>
          <w:tcPr>
            <w:tcW w:w="1806" w:type="dxa"/>
          </w:tcPr>
          <w:p>
            <w:pPr>
              <w:pStyle w:val="13"/>
              <w:spacing w:before="10"/>
              <w:ind w:left="107"/>
              <w:rPr>
                <w:sz w:val="20"/>
              </w:rPr>
            </w:pPr>
            <w:r>
              <w:rPr>
                <w:rFonts w:hint="eastAsia"/>
              </w:rPr>
              <w:t>SUMail</w:t>
            </w:r>
          </w:p>
        </w:tc>
        <w:tc>
          <w:tcPr>
            <w:tcW w:w="2028" w:type="dxa"/>
          </w:tcPr>
          <w:p>
            <w:pPr>
              <w:pStyle w:val="13"/>
              <w:spacing w:before="2" w:line="238" w:lineRule="exact"/>
              <w:rPr>
                <w:rFonts w:hint="eastAsia" w:ascii="宋体" w:eastAsia="宋体"/>
                <w:sz w:val="20"/>
              </w:rPr>
            </w:pPr>
            <w:r>
              <w:rPr>
                <w:rFonts w:hint="eastAsia" w:ascii="Arial" w:hAnsi="Arial" w:eastAsia="Arial" w:cs="Arial"/>
              </w:rPr>
              <w:t>邮箱</w:t>
            </w:r>
          </w:p>
        </w:tc>
        <w:tc>
          <w:tcPr>
            <w:tcW w:w="4500" w:type="dxa"/>
          </w:tcPr>
          <w:p>
            <w:pPr>
              <w:pStyle w:val="13"/>
              <w:spacing w:before="2" w:line="238" w:lineRule="exact"/>
              <w:rPr>
                <w:rFonts w:hint="default" w:ascii="宋体" w:eastAsia="宋体"/>
                <w:sz w:val="20"/>
                <w:lang w:val="en-US" w:eastAsia="zh-CN"/>
              </w:rPr>
            </w:pPr>
            <w:r>
              <w:rPr>
                <w:rFonts w:hint="eastAsia" w:ascii="宋体" w:eastAsia="宋体"/>
                <w:sz w:val="20"/>
                <w:lang w:val="en-US" w:eastAsia="zh-CN"/>
              </w:rPr>
              <w:t>系统用户的邮箱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sz w:val="20"/>
              </w:rPr>
              <w:t>10</w:t>
            </w:r>
          </w:p>
        </w:tc>
        <w:tc>
          <w:tcPr>
            <w:tcW w:w="1806" w:type="dxa"/>
          </w:tcPr>
          <w:p>
            <w:pPr>
              <w:pStyle w:val="13"/>
              <w:spacing w:before="11" w:line="229" w:lineRule="exact"/>
              <w:ind w:left="107"/>
              <w:rPr>
                <w:sz w:val="20"/>
              </w:rPr>
            </w:pPr>
            <w:r>
              <w:rPr>
                <w:rFonts w:hint="eastAsia"/>
              </w:rPr>
              <w:t>SUTel</w:t>
            </w:r>
          </w:p>
        </w:tc>
        <w:tc>
          <w:tcPr>
            <w:tcW w:w="2028" w:type="dxa"/>
          </w:tcPr>
          <w:p>
            <w:pPr>
              <w:pStyle w:val="13"/>
              <w:spacing w:before="1" w:line="239" w:lineRule="exact"/>
              <w:rPr>
                <w:rFonts w:hint="eastAsia" w:ascii="宋体" w:eastAsia="宋体"/>
                <w:sz w:val="20"/>
                <w:lang w:eastAsia="zh-CN"/>
              </w:rPr>
            </w:pPr>
            <w:r>
              <w:rPr>
                <w:rFonts w:hint="eastAsia" w:ascii="宋体" w:eastAsia="宋体"/>
                <w:sz w:val="20"/>
                <w:lang w:val="en-US" w:eastAsia="zh-CN"/>
              </w:rPr>
              <w:t>电话</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系统用户的电话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sz w:val="20"/>
              </w:rPr>
              <w:t>11</w:t>
            </w:r>
          </w:p>
        </w:tc>
        <w:tc>
          <w:tcPr>
            <w:tcW w:w="1806" w:type="dxa"/>
          </w:tcPr>
          <w:p>
            <w:pPr>
              <w:pStyle w:val="13"/>
              <w:spacing w:before="10"/>
              <w:ind w:left="107"/>
              <w:rPr>
                <w:sz w:val="20"/>
              </w:rPr>
            </w:pPr>
            <w:r>
              <w:rPr>
                <w:rFonts w:hint="eastAsia"/>
              </w:rPr>
              <w:t>SUQuestion</w:t>
            </w:r>
          </w:p>
        </w:tc>
        <w:tc>
          <w:tcPr>
            <w:tcW w:w="2028" w:type="dxa"/>
          </w:tcPr>
          <w:p>
            <w:pPr>
              <w:pStyle w:val="13"/>
              <w:spacing w:before="2" w:line="238" w:lineRule="exact"/>
              <w:rPr>
                <w:rFonts w:hint="eastAsia" w:ascii="宋体" w:eastAsia="宋体"/>
                <w:sz w:val="20"/>
                <w:lang w:eastAsia="zh-CN"/>
              </w:rPr>
            </w:pPr>
            <w:r>
              <w:rPr>
                <w:rFonts w:hint="eastAsia" w:ascii="宋体" w:eastAsia="宋体"/>
                <w:sz w:val="20"/>
                <w:lang w:val="en-US" w:eastAsia="zh-CN"/>
              </w:rPr>
              <w:t>密保问题</w:t>
            </w:r>
          </w:p>
        </w:tc>
        <w:tc>
          <w:tcPr>
            <w:tcW w:w="4500" w:type="dxa"/>
          </w:tcPr>
          <w:p>
            <w:pPr>
              <w:pStyle w:val="13"/>
              <w:spacing w:before="2" w:line="238" w:lineRule="exact"/>
              <w:rPr>
                <w:rFonts w:hint="default" w:ascii="宋体" w:eastAsia="宋体"/>
                <w:sz w:val="20"/>
                <w:lang w:val="en-US" w:eastAsia="zh-CN"/>
              </w:rPr>
            </w:pPr>
            <w:r>
              <w:rPr>
                <w:rFonts w:hint="eastAsia" w:ascii="宋体" w:eastAsia="宋体"/>
                <w:sz w:val="20"/>
                <w:lang w:val="en-US" w:eastAsia="zh-CN"/>
              </w:rPr>
              <w:t>密码保护问题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sz w:val="20"/>
              </w:rPr>
              <w:t>12</w:t>
            </w:r>
          </w:p>
        </w:tc>
        <w:tc>
          <w:tcPr>
            <w:tcW w:w="1806" w:type="dxa"/>
          </w:tcPr>
          <w:p>
            <w:pPr>
              <w:pStyle w:val="13"/>
              <w:spacing w:before="11" w:line="229" w:lineRule="exact"/>
              <w:ind w:left="107"/>
              <w:rPr>
                <w:sz w:val="20"/>
              </w:rPr>
            </w:pPr>
            <w:r>
              <w:rPr>
                <w:rFonts w:hint="eastAsia"/>
              </w:rPr>
              <w:t>SUAnswer</w:t>
            </w:r>
          </w:p>
        </w:tc>
        <w:tc>
          <w:tcPr>
            <w:tcW w:w="2028"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密保答案</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密码保护答案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sz w:val="20"/>
              </w:rPr>
              <w:t>13</w:t>
            </w:r>
          </w:p>
        </w:tc>
        <w:tc>
          <w:tcPr>
            <w:tcW w:w="1806" w:type="dxa"/>
          </w:tcPr>
          <w:p>
            <w:pPr>
              <w:pStyle w:val="13"/>
              <w:spacing w:before="10"/>
              <w:ind w:left="107"/>
              <w:rPr>
                <w:sz w:val="20"/>
              </w:rPr>
            </w:pPr>
            <w:r>
              <w:rPr>
                <w:rFonts w:hint="eastAsia"/>
              </w:rPr>
              <w:t>SUChar</w:t>
            </w:r>
            <w:r>
              <w:rPr>
                <w:rFonts w:hint="eastAsia"/>
              </w:rPr>
              <w:tab/>
            </w:r>
          </w:p>
        </w:tc>
        <w:tc>
          <w:tcPr>
            <w:tcW w:w="2028" w:type="dxa"/>
          </w:tcPr>
          <w:p>
            <w:pPr>
              <w:pStyle w:val="13"/>
              <w:spacing w:before="2" w:line="238" w:lineRule="exact"/>
              <w:rPr>
                <w:rFonts w:hint="eastAsia" w:ascii="宋体" w:eastAsia="宋体"/>
                <w:sz w:val="20"/>
              </w:rPr>
            </w:pPr>
            <w:r>
              <w:rPr>
                <w:rFonts w:hint="eastAsia" w:ascii="Arial" w:hAnsi="Arial" w:eastAsia="Arial" w:cs="Arial"/>
              </w:rPr>
              <w:t>民办教育个人/普通游客/专家</w:t>
            </w:r>
          </w:p>
        </w:tc>
        <w:tc>
          <w:tcPr>
            <w:tcW w:w="4500" w:type="dxa"/>
          </w:tcPr>
          <w:p>
            <w:pPr>
              <w:pStyle w:val="13"/>
              <w:spacing w:before="2" w:line="238" w:lineRule="exact"/>
              <w:rPr>
                <w:rFonts w:hint="default" w:ascii="宋体" w:eastAsia="宋体"/>
                <w:sz w:val="20"/>
                <w:lang w:val="en-US" w:eastAsia="zh-CN"/>
              </w:rPr>
            </w:pPr>
            <w:r>
              <w:rPr>
                <w:rFonts w:hint="eastAsia" w:ascii="宋体" w:eastAsia="宋体"/>
                <w:sz w:val="20"/>
                <w:lang w:val="en-US" w:eastAsia="zh-CN"/>
              </w:rPr>
              <w:t>系统用户的身份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sz w:val="20"/>
              </w:rPr>
              <w:t>14</w:t>
            </w:r>
          </w:p>
        </w:tc>
        <w:tc>
          <w:tcPr>
            <w:tcW w:w="1806" w:type="dxa"/>
          </w:tcPr>
          <w:p>
            <w:pPr>
              <w:pStyle w:val="13"/>
              <w:spacing w:before="11" w:line="229" w:lineRule="exact"/>
              <w:ind w:left="107"/>
              <w:rPr>
                <w:sz w:val="20"/>
              </w:rPr>
            </w:pPr>
            <w:r>
              <w:rPr>
                <w:rFonts w:hint="eastAsia"/>
              </w:rPr>
              <w:t>SUQulify</w:t>
            </w:r>
            <w:r>
              <w:rPr>
                <w:rFonts w:hint="eastAsia"/>
              </w:rPr>
              <w:tab/>
            </w:r>
          </w:p>
        </w:tc>
        <w:tc>
          <w:tcPr>
            <w:tcW w:w="2028"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是否被禁用</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账号是否能登录的验证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sz w:val="20"/>
              </w:rPr>
              <w:t>15</w:t>
            </w:r>
          </w:p>
        </w:tc>
        <w:tc>
          <w:tcPr>
            <w:tcW w:w="1806" w:type="dxa"/>
          </w:tcPr>
          <w:p>
            <w:pPr>
              <w:pStyle w:val="13"/>
              <w:spacing w:before="10"/>
              <w:ind w:left="107"/>
              <w:rPr>
                <w:sz w:val="20"/>
              </w:rPr>
            </w:pPr>
            <w:r>
              <w:rPr>
                <w:rFonts w:hint="eastAsia"/>
              </w:rPr>
              <w:t>SUVerify</w:t>
            </w:r>
            <w:r>
              <w:rPr>
                <w:rFonts w:hint="eastAsia"/>
              </w:rPr>
              <w:tab/>
            </w:r>
          </w:p>
        </w:tc>
        <w:tc>
          <w:tcPr>
            <w:tcW w:w="2028" w:type="dxa"/>
          </w:tcPr>
          <w:p>
            <w:pPr>
              <w:pStyle w:val="13"/>
              <w:spacing w:before="2" w:line="238" w:lineRule="exact"/>
              <w:rPr>
                <w:rFonts w:hint="default" w:eastAsia="宋体"/>
                <w:sz w:val="20"/>
                <w:lang w:val="en-US" w:eastAsia="zh-CN"/>
              </w:rPr>
            </w:pPr>
            <w:r>
              <w:rPr>
                <w:rFonts w:hint="eastAsia" w:ascii="宋体" w:eastAsia="宋体"/>
                <w:sz w:val="20"/>
                <w:lang w:val="en-US" w:eastAsia="zh-CN"/>
              </w:rPr>
              <w:t>角色是否被确定</w:t>
            </w:r>
          </w:p>
        </w:tc>
        <w:tc>
          <w:tcPr>
            <w:tcW w:w="4500" w:type="dxa"/>
          </w:tcPr>
          <w:p>
            <w:pPr>
              <w:pStyle w:val="13"/>
              <w:spacing w:before="2" w:line="238" w:lineRule="exact"/>
              <w:rPr>
                <w:rFonts w:hint="default" w:ascii="宋体" w:eastAsia="宋体"/>
                <w:sz w:val="20"/>
                <w:lang w:val="en-US" w:eastAsia="zh-CN"/>
              </w:rPr>
            </w:pPr>
            <w:r>
              <w:rPr>
                <w:rFonts w:hint="eastAsia" w:ascii="宋体" w:eastAsia="宋体"/>
                <w:sz w:val="20"/>
                <w:lang w:val="en-US" w:eastAsia="zh-CN"/>
              </w:rPr>
              <w:t>系统用户的权限确认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sz w:val="20"/>
              </w:rPr>
              <w:t>16</w:t>
            </w:r>
          </w:p>
        </w:tc>
        <w:tc>
          <w:tcPr>
            <w:tcW w:w="1806" w:type="dxa"/>
          </w:tcPr>
          <w:p>
            <w:pPr>
              <w:pStyle w:val="13"/>
              <w:spacing w:before="11" w:line="229" w:lineRule="exact"/>
              <w:ind w:left="107"/>
              <w:rPr>
                <w:sz w:val="20"/>
              </w:rPr>
            </w:pPr>
            <w:r>
              <w:rPr>
                <w:rFonts w:hint="eastAsia" w:ascii="Arial" w:eastAsia="Arial"/>
                <w:b/>
                <w:w w:val="95"/>
                <w:sz w:val="21"/>
                <w:lang w:val="en-US" w:eastAsia="zh-CN"/>
              </w:rPr>
              <w:t>tb_Organization</w:t>
            </w:r>
          </w:p>
        </w:tc>
        <w:tc>
          <w:tcPr>
            <w:tcW w:w="2028" w:type="dxa"/>
          </w:tcPr>
          <w:p>
            <w:pPr>
              <w:pStyle w:val="13"/>
              <w:spacing w:before="1" w:line="239" w:lineRule="exact"/>
              <w:rPr>
                <w:rFonts w:hint="eastAsia" w:ascii="宋体" w:eastAsia="宋体"/>
                <w:sz w:val="20"/>
              </w:rPr>
            </w:pPr>
            <w:r>
              <w:rPr>
                <w:rFonts w:hint="eastAsia" w:ascii="Arial" w:eastAsia="Arial"/>
                <w:b/>
                <w:w w:val="95"/>
                <w:sz w:val="21"/>
              </w:rPr>
              <w:t>组织机构类别表</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组织机构类别的表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134" w:type="dxa"/>
          </w:tcPr>
          <w:p>
            <w:pPr>
              <w:pStyle w:val="13"/>
              <w:spacing w:before="10"/>
              <w:rPr>
                <w:sz w:val="20"/>
              </w:rPr>
            </w:pPr>
            <w:r>
              <w:rPr>
                <w:sz w:val="20"/>
              </w:rPr>
              <w:t>17</w:t>
            </w:r>
          </w:p>
        </w:tc>
        <w:tc>
          <w:tcPr>
            <w:tcW w:w="1806" w:type="dxa"/>
          </w:tcPr>
          <w:p>
            <w:pPr>
              <w:pStyle w:val="13"/>
              <w:spacing w:before="10"/>
              <w:ind w:left="107"/>
              <w:rPr>
                <w:sz w:val="20"/>
              </w:rPr>
            </w:pPr>
            <w:r>
              <w:rPr>
                <w:rFonts w:hint="eastAsia"/>
              </w:rPr>
              <w:t>OId</w:t>
            </w:r>
          </w:p>
        </w:tc>
        <w:tc>
          <w:tcPr>
            <w:tcW w:w="2028" w:type="dxa"/>
          </w:tcPr>
          <w:p>
            <w:pPr>
              <w:pStyle w:val="13"/>
              <w:spacing w:before="2" w:line="238" w:lineRule="exact"/>
              <w:rPr>
                <w:rFonts w:hint="eastAsia" w:ascii="宋体" w:eastAsia="宋体"/>
                <w:sz w:val="20"/>
              </w:rPr>
            </w:pPr>
            <w:r>
              <w:rPr>
                <w:rFonts w:hint="eastAsia"/>
              </w:rPr>
              <w:t>组织id</w:t>
            </w:r>
          </w:p>
        </w:tc>
        <w:tc>
          <w:tcPr>
            <w:tcW w:w="4500" w:type="dxa"/>
          </w:tcPr>
          <w:p>
            <w:pPr>
              <w:pStyle w:val="13"/>
              <w:spacing w:before="2" w:line="238" w:lineRule="exact"/>
              <w:rPr>
                <w:rFonts w:hint="default" w:eastAsia="宋体"/>
                <w:sz w:val="20"/>
                <w:lang w:val="en-US" w:eastAsia="zh-CN"/>
              </w:rPr>
            </w:pPr>
            <w:r>
              <w:rPr>
                <w:rFonts w:hint="eastAsia" w:ascii="宋体" w:eastAsia="宋体"/>
                <w:sz w:val="20"/>
                <w:lang w:val="en-US" w:eastAsia="zh-CN"/>
              </w:rPr>
              <w:t>组织机构的主标识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sz w:val="20"/>
              </w:rPr>
              <w:t>18</w:t>
            </w:r>
          </w:p>
        </w:tc>
        <w:tc>
          <w:tcPr>
            <w:tcW w:w="1806" w:type="dxa"/>
          </w:tcPr>
          <w:p>
            <w:pPr>
              <w:pStyle w:val="13"/>
              <w:spacing w:before="11" w:line="229" w:lineRule="exact"/>
              <w:ind w:left="107"/>
              <w:rPr>
                <w:sz w:val="20"/>
              </w:rPr>
            </w:pPr>
            <w:r>
              <w:rPr>
                <w:rFonts w:hint="eastAsia"/>
              </w:rPr>
              <w:t>OCName</w:t>
            </w:r>
          </w:p>
        </w:tc>
        <w:tc>
          <w:tcPr>
            <w:tcW w:w="2028" w:type="dxa"/>
          </w:tcPr>
          <w:p>
            <w:pPr>
              <w:pStyle w:val="13"/>
              <w:spacing w:before="1" w:line="239" w:lineRule="exact"/>
              <w:rPr>
                <w:rFonts w:hint="eastAsia" w:ascii="宋体" w:eastAsia="宋体"/>
                <w:sz w:val="20"/>
              </w:rPr>
            </w:pPr>
            <w:r>
              <w:rPr>
                <w:rFonts w:hint="eastAsia"/>
              </w:rPr>
              <w:t>组织中文名</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组织的中文名称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sz w:val="20"/>
              </w:rPr>
              <w:t>19</w:t>
            </w:r>
          </w:p>
        </w:tc>
        <w:tc>
          <w:tcPr>
            <w:tcW w:w="1806" w:type="dxa"/>
          </w:tcPr>
          <w:p>
            <w:pPr>
              <w:pStyle w:val="13"/>
              <w:spacing w:before="10"/>
              <w:ind w:left="107"/>
              <w:rPr>
                <w:sz w:val="20"/>
              </w:rPr>
            </w:pPr>
            <w:r>
              <w:rPr>
                <w:rFonts w:hint="eastAsia"/>
              </w:rPr>
              <w:t>OTBName</w:t>
            </w:r>
          </w:p>
        </w:tc>
        <w:tc>
          <w:tcPr>
            <w:tcW w:w="2028" w:type="dxa"/>
          </w:tcPr>
          <w:p>
            <w:pPr>
              <w:pStyle w:val="13"/>
              <w:spacing w:before="2" w:line="238" w:lineRule="exact"/>
              <w:rPr>
                <w:rFonts w:hint="eastAsia" w:ascii="宋体" w:eastAsia="宋体"/>
                <w:sz w:val="20"/>
              </w:rPr>
            </w:pPr>
            <w:r>
              <w:rPr>
                <w:rFonts w:hint="eastAsia"/>
              </w:rPr>
              <w:t>OTBName</w:t>
            </w:r>
          </w:p>
        </w:tc>
        <w:tc>
          <w:tcPr>
            <w:tcW w:w="4500" w:type="dxa"/>
          </w:tcPr>
          <w:p>
            <w:pPr>
              <w:pStyle w:val="13"/>
              <w:spacing w:before="2" w:line="238" w:lineRule="exact"/>
              <w:rPr>
                <w:rFonts w:hint="default" w:eastAsia="宋体"/>
                <w:sz w:val="20"/>
                <w:lang w:val="en-US" w:eastAsia="zh-CN"/>
              </w:rPr>
            </w:pPr>
            <w:r>
              <w:rPr>
                <w:rFonts w:hint="eastAsia" w:ascii="宋体" w:eastAsia="宋体"/>
                <w:sz w:val="20"/>
                <w:lang w:val="en-US" w:eastAsia="zh-CN"/>
              </w:rPr>
              <w:t>组织机构对应的表名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sz w:val="20"/>
              </w:rPr>
              <w:t>20</w:t>
            </w:r>
          </w:p>
        </w:tc>
        <w:tc>
          <w:tcPr>
            <w:tcW w:w="1806" w:type="dxa"/>
          </w:tcPr>
          <w:p>
            <w:pPr>
              <w:pStyle w:val="13"/>
              <w:spacing w:before="11" w:line="229" w:lineRule="exact"/>
              <w:ind w:left="107"/>
              <w:rPr>
                <w:sz w:val="20"/>
              </w:rPr>
            </w:pPr>
            <w:r>
              <w:rPr>
                <w:rFonts w:hint="eastAsia" w:ascii="Arial" w:eastAsia="Arial"/>
                <w:b/>
                <w:w w:val="95"/>
                <w:sz w:val="21"/>
                <w:lang w:eastAsia="zh-CN"/>
              </w:rPr>
              <w:t>tb_kindergarten</w:t>
            </w:r>
          </w:p>
        </w:tc>
        <w:tc>
          <w:tcPr>
            <w:tcW w:w="2028" w:type="dxa"/>
          </w:tcPr>
          <w:p>
            <w:pPr>
              <w:pStyle w:val="13"/>
              <w:spacing w:before="1" w:line="239" w:lineRule="exact"/>
              <w:rPr>
                <w:rFonts w:hint="eastAsia" w:ascii="宋体" w:eastAsia="宋体"/>
                <w:sz w:val="20"/>
              </w:rPr>
            </w:pPr>
            <w:r>
              <w:rPr>
                <w:rFonts w:hint="eastAsia" w:ascii="Arial" w:eastAsia="Arial"/>
                <w:b/>
                <w:w w:val="95"/>
                <w:sz w:val="21"/>
                <w:lang w:eastAsia="zh-CN"/>
              </w:rPr>
              <w:t>组织机构：幼稚园</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幼稚园的表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sz w:val="20"/>
              </w:rPr>
              <w:t>21</w:t>
            </w:r>
          </w:p>
        </w:tc>
        <w:tc>
          <w:tcPr>
            <w:tcW w:w="1806" w:type="dxa"/>
            <w:vAlign w:val="top"/>
          </w:tcPr>
          <w:p>
            <w:pPr>
              <w:pStyle w:val="13"/>
              <w:spacing w:before="49"/>
              <w:ind w:left="108" w:leftChars="0" w:right="0" w:rightChars="0"/>
              <w:rPr>
                <w:rFonts w:ascii="Arial" w:hAnsi="Arial" w:eastAsia="Arial" w:cs="Arial"/>
                <w:sz w:val="20"/>
                <w:szCs w:val="22"/>
                <w:lang w:val="en-US" w:eastAsia="en-US" w:bidi="en-US"/>
              </w:rPr>
            </w:pPr>
            <w:r>
              <w:rPr>
                <w:rFonts w:hint="eastAsia"/>
              </w:rPr>
              <w:t>KId</w:t>
            </w:r>
            <w:r>
              <w:rPr>
                <w:rFonts w:hint="eastAsia"/>
              </w:rPr>
              <w:tab/>
            </w:r>
          </w:p>
        </w:tc>
        <w:tc>
          <w:tcPr>
            <w:tcW w:w="2028" w:type="dxa"/>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幼稚园ID</w:t>
            </w:r>
          </w:p>
        </w:tc>
        <w:tc>
          <w:tcPr>
            <w:tcW w:w="4500" w:type="dxa"/>
          </w:tcPr>
          <w:p>
            <w:pPr>
              <w:pStyle w:val="13"/>
              <w:spacing w:before="2" w:line="238" w:lineRule="exact"/>
              <w:rPr>
                <w:rFonts w:hint="default" w:ascii="宋体" w:eastAsia="宋体"/>
                <w:sz w:val="20"/>
                <w:lang w:val="en-US" w:eastAsia="zh-CN"/>
              </w:rPr>
            </w:pPr>
            <w:r>
              <w:rPr>
                <w:rFonts w:hint="eastAsia" w:ascii="宋体" w:eastAsia="宋体"/>
                <w:sz w:val="20"/>
                <w:lang w:val="en-US" w:eastAsia="zh-CN"/>
              </w:rPr>
              <w:t>幼稚园表的主标识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sz w:val="20"/>
              </w:rPr>
              <w:t>22</w:t>
            </w:r>
          </w:p>
        </w:tc>
        <w:tc>
          <w:tcPr>
            <w:tcW w:w="1806" w:type="dxa"/>
            <w:vAlign w:val="top"/>
          </w:tcPr>
          <w:p>
            <w:pPr>
              <w:pStyle w:val="13"/>
              <w:spacing w:before="49"/>
              <w:ind w:left="108" w:leftChars="0" w:right="0" w:rightChars="0"/>
              <w:rPr>
                <w:rFonts w:ascii="Arial" w:hAnsi="Arial" w:eastAsia="Arial" w:cs="Arial"/>
                <w:sz w:val="20"/>
                <w:szCs w:val="22"/>
                <w:lang w:val="en-US" w:eastAsia="en-US" w:bidi="en-US"/>
              </w:rPr>
            </w:pPr>
            <w:r>
              <w:rPr>
                <w:rFonts w:hint="eastAsia"/>
              </w:rPr>
              <w:t>KName</w:t>
            </w:r>
          </w:p>
        </w:tc>
        <w:tc>
          <w:tcPr>
            <w:tcW w:w="2028" w:type="dxa"/>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幼稚园名</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幼稚园的名称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sz w:val="20"/>
              </w:rPr>
              <w:t>23</w:t>
            </w:r>
          </w:p>
        </w:tc>
        <w:tc>
          <w:tcPr>
            <w:tcW w:w="1806" w:type="dxa"/>
            <w:vAlign w:val="top"/>
          </w:tcPr>
          <w:p>
            <w:pPr>
              <w:pStyle w:val="13"/>
              <w:spacing w:before="50"/>
              <w:ind w:left="108" w:leftChars="0" w:right="0" w:rightChars="0"/>
              <w:rPr>
                <w:rFonts w:ascii="Arial" w:hAnsi="Arial" w:eastAsia="Arial" w:cs="Arial"/>
                <w:sz w:val="20"/>
                <w:szCs w:val="22"/>
                <w:lang w:val="en-US" w:eastAsia="en-US" w:bidi="en-US"/>
              </w:rPr>
            </w:pPr>
            <w:r>
              <w:rPr>
                <w:rFonts w:hint="eastAsia"/>
              </w:rPr>
              <w:t>KAdress</w:t>
            </w:r>
          </w:p>
        </w:tc>
        <w:tc>
          <w:tcPr>
            <w:tcW w:w="2028" w:type="dxa"/>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幼稚园地址</w:t>
            </w:r>
          </w:p>
        </w:tc>
        <w:tc>
          <w:tcPr>
            <w:tcW w:w="4500" w:type="dxa"/>
          </w:tcPr>
          <w:p>
            <w:pPr>
              <w:pStyle w:val="13"/>
              <w:spacing w:before="2" w:line="238" w:lineRule="exact"/>
              <w:rPr>
                <w:rFonts w:hint="default" w:ascii="宋体" w:eastAsia="宋体"/>
                <w:sz w:val="20"/>
                <w:lang w:val="en-US" w:eastAsia="zh-CN"/>
              </w:rPr>
            </w:pPr>
            <w:r>
              <w:rPr>
                <w:rFonts w:hint="eastAsia" w:ascii="宋体" w:eastAsia="宋体"/>
                <w:sz w:val="20"/>
                <w:lang w:val="en-US" w:eastAsia="zh-CN"/>
              </w:rPr>
              <w:t>幼稚园所在的地址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sz w:val="20"/>
              </w:rPr>
              <w:t>24</w:t>
            </w:r>
          </w:p>
        </w:tc>
        <w:tc>
          <w:tcPr>
            <w:tcW w:w="1806" w:type="dxa"/>
            <w:vAlign w:val="top"/>
          </w:tcPr>
          <w:p>
            <w:pPr>
              <w:pStyle w:val="13"/>
              <w:spacing w:before="50"/>
              <w:ind w:left="108" w:leftChars="0" w:right="0" w:rightChars="0"/>
              <w:rPr>
                <w:rFonts w:ascii="Arial" w:hAnsi="Arial" w:eastAsia="Arial" w:cs="Arial"/>
                <w:sz w:val="20"/>
                <w:szCs w:val="22"/>
                <w:lang w:val="en-US" w:eastAsia="en-US" w:bidi="en-US"/>
              </w:rPr>
            </w:pPr>
            <w:r>
              <w:rPr>
                <w:rFonts w:hint="eastAsia"/>
              </w:rPr>
              <w:t>KDescription</w:t>
            </w:r>
          </w:p>
        </w:tc>
        <w:tc>
          <w:tcPr>
            <w:tcW w:w="2028" w:type="dxa"/>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幼稚园描述</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幼稚园的大致描述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sz w:val="20"/>
              </w:rPr>
              <w:t>25</w:t>
            </w:r>
          </w:p>
        </w:tc>
        <w:tc>
          <w:tcPr>
            <w:tcW w:w="1806" w:type="dxa"/>
            <w:vAlign w:val="top"/>
          </w:tcPr>
          <w:p>
            <w:pPr>
              <w:pStyle w:val="13"/>
              <w:spacing w:before="50"/>
              <w:ind w:left="108" w:leftChars="0" w:right="0" w:rightChars="0"/>
              <w:rPr>
                <w:rFonts w:ascii="Arial" w:hAnsi="Arial" w:eastAsia="Arial" w:cs="Arial"/>
                <w:sz w:val="20"/>
                <w:szCs w:val="22"/>
                <w:lang w:val="en-US" w:eastAsia="en-US" w:bidi="en-US"/>
              </w:rPr>
            </w:pPr>
            <w:r>
              <w:rPr>
                <w:rFonts w:hint="eastAsia"/>
              </w:rPr>
              <w:t>KStuffs</w:t>
            </w:r>
          </w:p>
        </w:tc>
        <w:tc>
          <w:tcPr>
            <w:tcW w:w="2028" w:type="dxa"/>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幼稚园教职工数量</w:t>
            </w:r>
          </w:p>
        </w:tc>
        <w:tc>
          <w:tcPr>
            <w:tcW w:w="4500" w:type="dxa"/>
          </w:tcPr>
          <w:p>
            <w:pPr>
              <w:pStyle w:val="13"/>
              <w:spacing w:before="2" w:line="238" w:lineRule="exact"/>
              <w:rPr>
                <w:rFonts w:hint="default" w:ascii="宋体" w:eastAsia="宋体"/>
                <w:sz w:val="20"/>
                <w:lang w:val="en-US" w:eastAsia="zh-CN"/>
              </w:rPr>
            </w:pPr>
            <w:r>
              <w:rPr>
                <w:rFonts w:hint="eastAsia" w:ascii="宋体" w:eastAsia="宋体"/>
                <w:sz w:val="20"/>
                <w:lang w:val="en-US" w:eastAsia="zh-CN"/>
              </w:rPr>
              <w:t>幼稚园教职工的人数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sz w:val="20"/>
              </w:rPr>
              <w:t>26</w:t>
            </w:r>
          </w:p>
        </w:tc>
        <w:tc>
          <w:tcPr>
            <w:tcW w:w="1806" w:type="dxa"/>
            <w:vAlign w:val="top"/>
          </w:tcPr>
          <w:p>
            <w:pPr>
              <w:pStyle w:val="13"/>
              <w:spacing w:before="50"/>
              <w:ind w:left="108" w:leftChars="0" w:right="0" w:rightChars="0"/>
              <w:rPr>
                <w:rFonts w:ascii="Arial" w:hAnsi="Arial" w:eastAsia="Arial" w:cs="Arial"/>
                <w:sz w:val="20"/>
                <w:szCs w:val="22"/>
                <w:lang w:val="en-US" w:eastAsia="en-US" w:bidi="en-US"/>
              </w:rPr>
            </w:pPr>
            <w:r>
              <w:rPr>
                <w:rFonts w:hint="eastAsia"/>
              </w:rPr>
              <w:t>KTeachers</w:t>
            </w:r>
          </w:p>
        </w:tc>
        <w:tc>
          <w:tcPr>
            <w:tcW w:w="2028" w:type="dxa"/>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幼稚园专职老师数量</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幼稚园专职老师的人数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sz w:val="20"/>
              </w:rPr>
              <w:t>27</w:t>
            </w:r>
          </w:p>
        </w:tc>
        <w:tc>
          <w:tcPr>
            <w:tcW w:w="1806" w:type="dxa"/>
            <w:vAlign w:val="top"/>
          </w:tcPr>
          <w:p>
            <w:pPr>
              <w:pStyle w:val="13"/>
              <w:spacing w:before="50"/>
              <w:ind w:left="108" w:leftChars="0" w:right="0" w:rightChars="0"/>
              <w:rPr>
                <w:rFonts w:ascii="Arial" w:hAnsi="Arial" w:eastAsia="Arial" w:cs="Arial"/>
                <w:sz w:val="20"/>
                <w:szCs w:val="22"/>
                <w:lang w:val="en-US" w:eastAsia="en-US" w:bidi="en-US"/>
              </w:rPr>
            </w:pPr>
            <w:r>
              <w:rPr>
                <w:rFonts w:hint="eastAsia"/>
              </w:rPr>
              <w:t>KCapacity</w:t>
            </w:r>
            <w:r>
              <w:rPr>
                <w:rFonts w:hint="eastAsia"/>
              </w:rPr>
              <w:tab/>
            </w:r>
          </w:p>
        </w:tc>
        <w:tc>
          <w:tcPr>
            <w:tcW w:w="2028" w:type="dxa"/>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幼稚园学生总人数</w:t>
            </w:r>
          </w:p>
        </w:tc>
        <w:tc>
          <w:tcPr>
            <w:tcW w:w="4500" w:type="dxa"/>
          </w:tcPr>
          <w:p>
            <w:pPr>
              <w:pStyle w:val="13"/>
              <w:spacing w:before="2" w:line="238" w:lineRule="exact"/>
              <w:rPr>
                <w:rFonts w:hint="default" w:ascii="宋体" w:eastAsia="宋体"/>
                <w:sz w:val="20"/>
                <w:lang w:val="en-US" w:eastAsia="zh-CN"/>
              </w:rPr>
            </w:pPr>
            <w:r>
              <w:rPr>
                <w:rFonts w:hint="eastAsia" w:ascii="宋体" w:eastAsia="宋体"/>
                <w:sz w:val="20"/>
                <w:lang w:val="en-US" w:eastAsia="zh-CN"/>
              </w:rPr>
              <w:t>幼稚园里学生的人数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sz w:val="20"/>
              </w:rPr>
              <w:t>28</w:t>
            </w:r>
          </w:p>
        </w:tc>
        <w:tc>
          <w:tcPr>
            <w:tcW w:w="1806" w:type="dxa"/>
            <w:vAlign w:val="top"/>
          </w:tcPr>
          <w:p>
            <w:pPr>
              <w:pStyle w:val="13"/>
              <w:spacing w:before="50"/>
              <w:ind w:left="108" w:leftChars="0" w:right="0" w:rightChars="0"/>
              <w:rPr>
                <w:rFonts w:ascii="Arial" w:hAnsi="Arial" w:eastAsia="Arial" w:cs="Arial"/>
                <w:sz w:val="20"/>
                <w:szCs w:val="22"/>
                <w:lang w:val="en-US" w:eastAsia="en-US" w:bidi="en-US"/>
              </w:rPr>
            </w:pPr>
            <w:r>
              <w:rPr>
                <w:rFonts w:hint="eastAsia"/>
              </w:rPr>
              <w:t>KCapacity</w:t>
            </w:r>
            <w:r>
              <w:rPr>
                <w:rFonts w:hint="eastAsia" w:eastAsia="宋体"/>
                <w:lang w:val="en-US" w:eastAsia="zh-CN"/>
              </w:rPr>
              <w:t xml:space="preserve"> </w:t>
            </w:r>
            <w:r>
              <w:rPr>
                <w:rFonts w:hint="eastAsia"/>
              </w:rPr>
              <w:t>Years</w:t>
            </w:r>
          </w:p>
        </w:tc>
        <w:tc>
          <w:tcPr>
            <w:tcW w:w="2028" w:type="dxa"/>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幼稚园每年招生人数</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幼稚园每年计划招收人数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0"/>
              <w:rPr>
                <w:sz w:val="20"/>
              </w:rPr>
            </w:pPr>
            <w:r>
              <w:rPr>
                <w:sz w:val="20"/>
              </w:rPr>
              <w:t>29</w:t>
            </w:r>
          </w:p>
        </w:tc>
        <w:tc>
          <w:tcPr>
            <w:tcW w:w="1806" w:type="dxa"/>
            <w:vAlign w:val="top"/>
          </w:tcPr>
          <w:p>
            <w:pPr>
              <w:pStyle w:val="13"/>
              <w:spacing w:before="50"/>
              <w:ind w:left="108" w:leftChars="0" w:right="0" w:rightChars="0"/>
              <w:rPr>
                <w:rFonts w:ascii="Arial" w:hAnsi="Arial" w:eastAsia="Arial" w:cs="Arial"/>
                <w:sz w:val="20"/>
                <w:szCs w:val="22"/>
                <w:lang w:val="en-US" w:eastAsia="en-US" w:bidi="en-US"/>
              </w:rPr>
            </w:pPr>
            <w:r>
              <w:rPr>
                <w:rFonts w:hint="eastAsia"/>
              </w:rPr>
              <w:t>KPointX</w:t>
            </w:r>
          </w:p>
        </w:tc>
        <w:tc>
          <w:tcPr>
            <w:tcW w:w="2028" w:type="dxa"/>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点坐标X</w:t>
            </w:r>
          </w:p>
        </w:tc>
        <w:tc>
          <w:tcPr>
            <w:tcW w:w="4500" w:type="dxa"/>
          </w:tcPr>
          <w:p>
            <w:pPr>
              <w:pStyle w:val="13"/>
              <w:spacing w:before="2" w:line="238" w:lineRule="exact"/>
              <w:rPr>
                <w:rFonts w:hint="default" w:ascii="宋体" w:eastAsia="宋体"/>
                <w:sz w:val="20"/>
                <w:lang w:val="en-US" w:eastAsia="zh-CN"/>
              </w:rPr>
            </w:pPr>
            <w:r>
              <w:rPr>
                <w:rFonts w:hint="eastAsia" w:ascii="宋体" w:eastAsia="宋体"/>
                <w:sz w:val="20"/>
                <w:lang w:val="en-US" w:eastAsia="zh-CN"/>
              </w:rPr>
              <w:t>幼稚园地址位置横坐标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3"/>
              <w:spacing w:before="11" w:line="229" w:lineRule="exact"/>
              <w:rPr>
                <w:sz w:val="20"/>
              </w:rPr>
            </w:pPr>
            <w:r>
              <w:rPr>
                <w:sz w:val="20"/>
              </w:rPr>
              <w:t>30</w:t>
            </w:r>
          </w:p>
        </w:tc>
        <w:tc>
          <w:tcPr>
            <w:tcW w:w="1806" w:type="dxa"/>
            <w:vAlign w:val="top"/>
          </w:tcPr>
          <w:p>
            <w:pPr>
              <w:pStyle w:val="13"/>
              <w:spacing w:before="50"/>
              <w:ind w:left="108" w:leftChars="0" w:right="0" w:rightChars="0"/>
              <w:rPr>
                <w:rFonts w:ascii="Arial" w:hAnsi="Arial" w:eastAsia="Arial" w:cs="Arial"/>
                <w:sz w:val="20"/>
                <w:szCs w:val="22"/>
                <w:lang w:val="en-US" w:eastAsia="en-US" w:bidi="en-US"/>
              </w:rPr>
            </w:pPr>
            <w:r>
              <w:rPr>
                <w:rFonts w:hint="eastAsia"/>
              </w:rPr>
              <w:t>KPointY</w:t>
            </w:r>
            <w:r>
              <w:rPr>
                <w:rFonts w:hint="eastAsia"/>
              </w:rPr>
              <w:tab/>
            </w:r>
          </w:p>
        </w:tc>
        <w:tc>
          <w:tcPr>
            <w:tcW w:w="2028" w:type="dxa"/>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点坐标Y</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幼稚园地理位置竖坐标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31</w:t>
            </w:r>
          </w:p>
        </w:tc>
        <w:tc>
          <w:tcPr>
            <w:tcW w:w="1806" w:type="dxa"/>
            <w:vAlign w:val="top"/>
          </w:tcPr>
          <w:p>
            <w:pPr>
              <w:pStyle w:val="13"/>
              <w:spacing w:before="50"/>
              <w:ind w:left="108" w:leftChars="0" w:right="0" w:rightChars="0"/>
              <w:rPr>
                <w:rFonts w:hint="eastAsia" w:ascii="Arial" w:hAnsi="Arial" w:eastAsia="宋体" w:cs="Arial"/>
                <w:sz w:val="22"/>
                <w:szCs w:val="22"/>
                <w:lang w:val="en-US" w:eastAsia="zh-CN" w:bidi="en-US"/>
              </w:rPr>
            </w:pPr>
            <w:r>
              <w:rPr>
                <w:rFonts w:hint="eastAsia" w:ascii="Arial" w:eastAsia="Arial"/>
                <w:b/>
                <w:w w:val="95"/>
                <w:sz w:val="21"/>
                <w:lang w:eastAsia="zh-CN"/>
              </w:rPr>
              <w:t>tb_MiddleSchool</w:t>
            </w:r>
          </w:p>
        </w:tc>
        <w:tc>
          <w:tcPr>
            <w:tcW w:w="2028" w:type="dxa"/>
            <w:vAlign w:val="top"/>
          </w:tcPr>
          <w:p>
            <w:pPr>
              <w:pStyle w:val="13"/>
              <w:spacing w:before="42"/>
              <w:ind w:left="108" w:leftChars="0" w:right="0" w:rightChars="0"/>
              <w:rPr>
                <w:rFonts w:hint="eastAsia" w:ascii="Arial" w:hAnsi="Arial" w:eastAsia="Arial" w:cs="Arial"/>
                <w:sz w:val="22"/>
                <w:szCs w:val="22"/>
                <w:lang w:val="en-US" w:eastAsia="en-US" w:bidi="en-US"/>
              </w:rPr>
            </w:pPr>
            <w:r>
              <w:rPr>
                <w:rFonts w:hint="eastAsia" w:ascii="Arial" w:eastAsia="Arial"/>
                <w:b/>
                <w:w w:val="95"/>
                <w:sz w:val="21"/>
                <w:lang w:eastAsia="zh-CN"/>
              </w:rPr>
              <w:t>组织机构：初中</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初中的表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32</w:t>
            </w:r>
          </w:p>
        </w:tc>
        <w:tc>
          <w:tcPr>
            <w:tcW w:w="1806" w:type="dxa"/>
            <w:vAlign w:val="top"/>
          </w:tcPr>
          <w:p>
            <w:pPr>
              <w:pStyle w:val="13"/>
              <w:spacing w:before="49"/>
              <w:ind w:left="108" w:leftChars="0" w:right="0" w:rightChars="0"/>
              <w:rPr>
                <w:rFonts w:hint="eastAsia" w:ascii="Arial" w:hAnsi="Arial" w:eastAsia="Arial" w:cs="Arial"/>
                <w:sz w:val="20"/>
                <w:szCs w:val="22"/>
                <w:lang w:val="en-US" w:eastAsia="en-US" w:bidi="en-US"/>
              </w:rPr>
            </w:pPr>
            <w:r>
              <w:rPr>
                <w:rFonts w:hint="eastAsia"/>
              </w:rPr>
              <w:t>MSId</w:t>
            </w:r>
          </w:p>
        </w:tc>
        <w:tc>
          <w:tcPr>
            <w:tcW w:w="2028" w:type="dxa"/>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eastAsia="宋体"/>
                <w:lang w:val="en-US" w:eastAsia="zh-CN"/>
              </w:rPr>
              <w:t>初中</w:t>
            </w:r>
            <w:r>
              <w:rPr>
                <w:rFonts w:hint="eastAsia"/>
              </w:rPr>
              <w:t>ID</w:t>
            </w:r>
          </w:p>
        </w:tc>
        <w:tc>
          <w:tcPr>
            <w:tcW w:w="4500" w:type="dxa"/>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初中表格的主标识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33</w:t>
            </w:r>
          </w:p>
        </w:tc>
        <w:tc>
          <w:tcPr>
            <w:tcW w:w="0" w:type="auto"/>
            <w:vAlign w:val="top"/>
          </w:tcPr>
          <w:p>
            <w:pPr>
              <w:pStyle w:val="13"/>
              <w:spacing w:before="49"/>
              <w:ind w:left="108" w:leftChars="0" w:right="0" w:rightChars="0"/>
              <w:rPr>
                <w:rFonts w:hint="eastAsia" w:ascii="Arial" w:hAnsi="Arial" w:eastAsia="Arial" w:cs="Arial"/>
                <w:sz w:val="20"/>
                <w:szCs w:val="22"/>
                <w:lang w:val="en-US" w:eastAsia="en-US" w:bidi="en-US"/>
              </w:rPr>
            </w:pPr>
            <w:r>
              <w:rPr>
                <w:rFonts w:hint="eastAsia"/>
              </w:rPr>
              <w:t>MSName</w:t>
            </w:r>
            <w:r>
              <w:rPr>
                <w:rFonts w:hint="eastAsia"/>
              </w:rPr>
              <w:tab/>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eastAsia="宋体"/>
                <w:lang w:val="en-US" w:eastAsia="zh-CN"/>
              </w:rPr>
              <w:t>初中</w:t>
            </w:r>
            <w:r>
              <w:rPr>
                <w:rFonts w:hint="eastAsia"/>
              </w:rPr>
              <w:t>名</w:t>
            </w:r>
          </w:p>
        </w:tc>
        <w:tc>
          <w:tcPr>
            <w:tcW w:w="0" w:type="auto"/>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初中的名称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34</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rPr>
              <w:t>MSAdress</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初中地址</w:t>
            </w:r>
          </w:p>
        </w:tc>
        <w:tc>
          <w:tcPr>
            <w:tcW w:w="0" w:type="auto"/>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初中所在的地址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35</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rPr>
              <w:t>MSDescription</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初中描述</w:t>
            </w:r>
          </w:p>
        </w:tc>
        <w:tc>
          <w:tcPr>
            <w:tcW w:w="0" w:type="auto"/>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初中的大致描述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36</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rPr>
              <w:t>MSStuffs</w:t>
            </w:r>
            <w:r>
              <w:rPr>
                <w:rFonts w:hint="eastAsia"/>
              </w:rPr>
              <w:tab/>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初中教职工数量</w:t>
            </w:r>
          </w:p>
        </w:tc>
        <w:tc>
          <w:tcPr>
            <w:tcW w:w="0" w:type="auto"/>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初中里教职工的人数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37</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rPr>
              <w:t>MSTeachers</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初中专职老师数量</w:t>
            </w:r>
          </w:p>
        </w:tc>
        <w:tc>
          <w:tcPr>
            <w:tcW w:w="0" w:type="auto"/>
          </w:tcPr>
          <w:p>
            <w:pPr>
              <w:pStyle w:val="13"/>
              <w:spacing w:before="1" w:line="239" w:lineRule="exact"/>
              <w:rPr>
                <w:rFonts w:hint="default" w:ascii="宋体" w:eastAsia="宋体"/>
                <w:sz w:val="20"/>
                <w:lang w:val="en-US" w:eastAsia="zh-CN"/>
              </w:rPr>
            </w:pPr>
            <w:r>
              <w:rPr>
                <w:rFonts w:hint="eastAsia" w:ascii="宋体" w:eastAsia="宋体"/>
                <w:sz w:val="20"/>
                <w:lang w:val="en-US" w:eastAsia="zh-CN"/>
              </w:rPr>
              <w:t>初中里专职老师的人数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38</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rPr>
              <w:t>MSCapacity</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初中学生总人数</w:t>
            </w:r>
          </w:p>
        </w:tc>
        <w:tc>
          <w:tcPr>
            <w:tcW w:w="0" w:type="auto"/>
            <w:vAlign w:val="top"/>
          </w:tcPr>
          <w:p>
            <w:pPr>
              <w:pStyle w:val="13"/>
              <w:spacing w:before="2" w:line="238"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初中里学生的人数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39</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rPr>
              <w:t>MSCapacityYears</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初中每年招生人数</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初中每年计划招收人数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40</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eastAsia="宋体"/>
                <w:lang w:val="en-US" w:eastAsia="zh-CN"/>
              </w:rPr>
              <w:t>M</w:t>
            </w:r>
            <w:r>
              <w:rPr>
                <w:rFonts w:hint="eastAsia"/>
              </w:rPr>
              <w:t>PointX</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点坐标X</w:t>
            </w:r>
          </w:p>
        </w:tc>
        <w:tc>
          <w:tcPr>
            <w:tcW w:w="0" w:type="auto"/>
            <w:vAlign w:val="top"/>
          </w:tcPr>
          <w:p>
            <w:pPr>
              <w:pStyle w:val="13"/>
              <w:spacing w:before="2" w:line="238"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初中地址位置横坐标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41</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eastAsia="宋体"/>
                <w:lang w:val="en-US" w:eastAsia="zh-CN"/>
              </w:rPr>
              <w:t>M</w:t>
            </w:r>
            <w:r>
              <w:rPr>
                <w:rFonts w:hint="eastAsia"/>
              </w:rPr>
              <w:t>PointY</w:t>
            </w:r>
            <w:r>
              <w:rPr>
                <w:rFonts w:hint="eastAsia"/>
              </w:rPr>
              <w:tab/>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点坐标Y</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初中地理位置竖坐标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eastAsia" w:ascii="Arial" w:hAnsi="Arial" w:eastAsia="宋体" w:cs="Arial"/>
                <w:sz w:val="20"/>
                <w:szCs w:val="22"/>
                <w:lang w:val="en-US" w:eastAsia="zh-CN" w:bidi="en-US"/>
              </w:rPr>
            </w:pPr>
            <w:r>
              <w:rPr>
                <w:rFonts w:hint="eastAsia" w:eastAsia="宋体"/>
                <w:sz w:val="20"/>
                <w:lang w:val="en-US" w:eastAsia="zh-CN"/>
              </w:rPr>
              <w:t>42</w:t>
            </w:r>
          </w:p>
        </w:tc>
        <w:tc>
          <w:tcPr>
            <w:tcW w:w="0" w:type="auto"/>
            <w:vAlign w:val="top"/>
          </w:tcPr>
          <w:p>
            <w:pPr>
              <w:pStyle w:val="13"/>
              <w:spacing w:before="50"/>
              <w:ind w:left="108" w:leftChars="0" w:right="0" w:rightChars="0"/>
              <w:rPr>
                <w:rFonts w:hint="eastAsia" w:eastAsia="宋体"/>
                <w:lang w:val="en-US" w:eastAsia="zh-CN"/>
              </w:rPr>
            </w:pPr>
            <w:r>
              <w:rPr>
                <w:rFonts w:hint="eastAsia" w:ascii="Arial" w:eastAsia="Arial"/>
                <w:b/>
                <w:w w:val="95"/>
                <w:sz w:val="21"/>
                <w:lang w:eastAsia="zh-CN"/>
              </w:rPr>
              <w:t>tb_HighSchool</w:t>
            </w:r>
          </w:p>
        </w:tc>
        <w:tc>
          <w:tcPr>
            <w:tcW w:w="0" w:type="auto"/>
            <w:vAlign w:val="top"/>
          </w:tcPr>
          <w:p>
            <w:pPr>
              <w:pStyle w:val="13"/>
              <w:spacing w:before="42"/>
              <w:ind w:left="108" w:leftChars="0" w:right="0" w:rightChars="0"/>
              <w:rPr>
                <w:rFonts w:hint="eastAsia"/>
              </w:rPr>
            </w:pPr>
            <w:r>
              <w:rPr>
                <w:rFonts w:hint="eastAsia" w:ascii="Arial" w:eastAsia="Arial"/>
                <w:b/>
                <w:w w:val="95"/>
                <w:sz w:val="21"/>
                <w:lang w:val="en-US" w:eastAsia="zh-CN"/>
              </w:rPr>
              <w:t>组织机构：高中</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高中的表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43</w:t>
            </w:r>
          </w:p>
        </w:tc>
        <w:tc>
          <w:tcPr>
            <w:tcW w:w="0" w:type="auto"/>
            <w:vAlign w:val="top"/>
          </w:tcPr>
          <w:p>
            <w:pPr>
              <w:pStyle w:val="13"/>
              <w:spacing w:before="49"/>
              <w:ind w:left="108" w:leftChars="0" w:right="0" w:rightChars="0"/>
              <w:rPr>
                <w:rFonts w:hint="eastAsia" w:ascii="Arial" w:hAnsi="Arial" w:eastAsia="Arial" w:cs="Arial"/>
                <w:sz w:val="20"/>
                <w:szCs w:val="22"/>
                <w:lang w:val="en-US" w:eastAsia="en-US" w:bidi="en-US"/>
              </w:rPr>
            </w:pPr>
            <w:r>
              <w:rPr>
                <w:rFonts w:hint="eastAsia"/>
              </w:rPr>
              <w:t>HSId</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高中ID</w:t>
            </w:r>
          </w:p>
        </w:tc>
        <w:tc>
          <w:tcPr>
            <w:tcW w:w="0" w:type="auto"/>
            <w:vAlign w:val="top"/>
          </w:tcPr>
          <w:p>
            <w:pPr>
              <w:pStyle w:val="13"/>
              <w:spacing w:before="2" w:line="238"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高中表的主标识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44</w:t>
            </w:r>
          </w:p>
        </w:tc>
        <w:tc>
          <w:tcPr>
            <w:tcW w:w="0" w:type="auto"/>
            <w:vAlign w:val="top"/>
          </w:tcPr>
          <w:p>
            <w:pPr>
              <w:pStyle w:val="13"/>
              <w:spacing w:before="49"/>
              <w:ind w:left="108" w:leftChars="0" w:right="0" w:rightChars="0"/>
              <w:rPr>
                <w:rFonts w:hint="eastAsia" w:ascii="Arial" w:hAnsi="Arial" w:eastAsia="Arial" w:cs="Arial"/>
                <w:sz w:val="20"/>
                <w:szCs w:val="22"/>
                <w:lang w:val="en-US" w:eastAsia="en-US" w:bidi="en-US"/>
              </w:rPr>
            </w:pPr>
            <w:r>
              <w:rPr>
                <w:rFonts w:hint="eastAsia"/>
              </w:rPr>
              <w:t>HSName</w:t>
            </w:r>
            <w:r>
              <w:rPr>
                <w:rFonts w:hint="eastAsia"/>
              </w:rPr>
              <w:tab/>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高中名</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高中的名称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45</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rPr>
              <w:t>HSAdress</w:t>
            </w:r>
            <w:r>
              <w:rPr>
                <w:rFonts w:hint="eastAsia"/>
              </w:rPr>
              <w:tab/>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高中地址</w:t>
            </w:r>
          </w:p>
        </w:tc>
        <w:tc>
          <w:tcPr>
            <w:tcW w:w="0" w:type="auto"/>
            <w:vAlign w:val="top"/>
          </w:tcPr>
          <w:p>
            <w:pPr>
              <w:pStyle w:val="13"/>
              <w:spacing w:before="2" w:line="238"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高中所在的地址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46</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eastAsia="宋体"/>
                <w:lang w:val="en-US" w:eastAsia="zh-CN"/>
              </w:rPr>
              <w:t>H</w:t>
            </w:r>
            <w:r>
              <w:rPr>
                <w:rFonts w:hint="eastAsia"/>
              </w:rPr>
              <w:t>SDescription</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高中描述</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高中的大致描述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47</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eastAsia="宋体"/>
                <w:lang w:val="en-US" w:eastAsia="zh-CN"/>
              </w:rPr>
              <w:t>H</w:t>
            </w:r>
            <w:r>
              <w:rPr>
                <w:rFonts w:hint="eastAsia"/>
              </w:rPr>
              <w:t>SStuffs</w:t>
            </w:r>
            <w:r>
              <w:rPr>
                <w:rFonts w:hint="eastAsia"/>
              </w:rPr>
              <w:tab/>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高中教职工数量</w:t>
            </w:r>
          </w:p>
        </w:tc>
        <w:tc>
          <w:tcPr>
            <w:tcW w:w="0" w:type="auto"/>
            <w:vAlign w:val="top"/>
          </w:tcPr>
          <w:p>
            <w:pPr>
              <w:pStyle w:val="13"/>
              <w:spacing w:before="2" w:line="238"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高中教职工的人数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48</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eastAsia="宋体"/>
                <w:lang w:val="en-US" w:eastAsia="zh-CN"/>
              </w:rPr>
              <w:t>H</w:t>
            </w:r>
            <w:r>
              <w:rPr>
                <w:rFonts w:hint="eastAsia"/>
              </w:rPr>
              <w:t>STeachers</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高中专职老师数量</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高中专职老师的人数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49</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eastAsia="宋体"/>
                <w:lang w:val="en-US" w:eastAsia="zh-CN"/>
              </w:rPr>
              <w:t>H</w:t>
            </w:r>
            <w:r>
              <w:rPr>
                <w:rFonts w:hint="eastAsia"/>
              </w:rPr>
              <w:t>SCapacity</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高中学生总人数</w:t>
            </w:r>
          </w:p>
        </w:tc>
        <w:tc>
          <w:tcPr>
            <w:tcW w:w="0" w:type="auto"/>
            <w:vAlign w:val="top"/>
          </w:tcPr>
          <w:p>
            <w:pPr>
              <w:pStyle w:val="13"/>
              <w:spacing w:before="2" w:line="238"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高中里学生的人数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50</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eastAsia="宋体"/>
                <w:lang w:val="en-US" w:eastAsia="zh-CN"/>
              </w:rPr>
              <w:t>H</w:t>
            </w:r>
            <w:r>
              <w:rPr>
                <w:rFonts w:hint="eastAsia"/>
              </w:rPr>
              <w:t>SCapacityYears</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高中每年招生人数</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高中每年计划招收人数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51</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eastAsia="宋体"/>
                <w:lang w:val="en-US" w:eastAsia="zh-CN"/>
              </w:rPr>
              <w:t>H</w:t>
            </w:r>
            <w:r>
              <w:rPr>
                <w:rFonts w:hint="eastAsia"/>
              </w:rPr>
              <w:t>PointX</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点坐标X</w:t>
            </w:r>
          </w:p>
        </w:tc>
        <w:tc>
          <w:tcPr>
            <w:tcW w:w="0" w:type="auto"/>
            <w:vAlign w:val="top"/>
          </w:tcPr>
          <w:p>
            <w:pPr>
              <w:pStyle w:val="13"/>
              <w:spacing w:before="2" w:line="238"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高中地址位置横坐标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52</w:t>
            </w:r>
          </w:p>
        </w:tc>
        <w:tc>
          <w:tcPr>
            <w:tcW w:w="0" w:type="auto"/>
            <w:vAlign w:val="top"/>
          </w:tcPr>
          <w:p>
            <w:pPr>
              <w:pStyle w:val="13"/>
              <w:spacing w:before="50"/>
              <w:ind w:left="108" w:leftChars="0" w:right="0" w:rightChars="0"/>
              <w:rPr>
                <w:rFonts w:hint="eastAsia" w:ascii="Arial" w:hAnsi="Arial" w:eastAsia="Arial" w:cs="Arial"/>
                <w:sz w:val="20"/>
                <w:szCs w:val="22"/>
                <w:lang w:val="en-US" w:eastAsia="en-US" w:bidi="en-US"/>
              </w:rPr>
            </w:pPr>
            <w:r>
              <w:rPr>
                <w:rFonts w:hint="eastAsia" w:eastAsia="宋体"/>
                <w:lang w:val="en-US" w:eastAsia="zh-CN"/>
              </w:rPr>
              <w:t>H</w:t>
            </w:r>
            <w:r>
              <w:rPr>
                <w:rFonts w:hint="eastAsia"/>
              </w:rPr>
              <w:t>PointY</w:t>
            </w:r>
            <w:r>
              <w:rPr>
                <w:rFonts w:hint="eastAsia"/>
              </w:rPr>
              <w:tab/>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点坐标Y</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高中地理位置竖坐标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eastAsia" w:ascii="Arial" w:hAnsi="Arial" w:eastAsia="宋体" w:cs="Arial"/>
                <w:sz w:val="20"/>
                <w:szCs w:val="22"/>
                <w:lang w:val="en-US" w:eastAsia="zh-CN" w:bidi="en-US"/>
              </w:rPr>
            </w:pPr>
            <w:r>
              <w:rPr>
                <w:rFonts w:hint="eastAsia" w:eastAsia="宋体"/>
                <w:sz w:val="20"/>
                <w:lang w:val="en-US" w:eastAsia="zh-CN"/>
              </w:rPr>
              <w:t>53</w:t>
            </w:r>
          </w:p>
        </w:tc>
        <w:tc>
          <w:tcPr>
            <w:tcW w:w="0" w:type="auto"/>
            <w:vAlign w:val="top"/>
          </w:tcPr>
          <w:p>
            <w:pPr>
              <w:pStyle w:val="13"/>
              <w:spacing w:before="50"/>
              <w:ind w:left="108" w:leftChars="0" w:right="0" w:rightChars="0"/>
              <w:rPr>
                <w:rFonts w:hint="eastAsia" w:eastAsia="宋体"/>
                <w:lang w:val="en-US" w:eastAsia="zh-CN"/>
              </w:rPr>
            </w:pPr>
            <w:r>
              <w:rPr>
                <w:rFonts w:hint="eastAsia" w:ascii="Arial" w:eastAsia="Arial"/>
                <w:b/>
                <w:w w:val="95"/>
                <w:sz w:val="21"/>
                <w:lang w:val="en-US" w:eastAsia="zh-CN"/>
              </w:rPr>
              <w:t>tb_College</w:t>
            </w:r>
          </w:p>
        </w:tc>
        <w:tc>
          <w:tcPr>
            <w:tcW w:w="0" w:type="auto"/>
            <w:vAlign w:val="top"/>
          </w:tcPr>
          <w:p>
            <w:pPr>
              <w:pStyle w:val="13"/>
              <w:spacing w:before="42"/>
              <w:ind w:left="108" w:leftChars="0" w:right="0" w:rightChars="0"/>
              <w:rPr>
                <w:rFonts w:hint="eastAsia"/>
              </w:rPr>
            </w:pPr>
            <w:r>
              <w:rPr>
                <w:rFonts w:hint="eastAsia" w:ascii="Arial" w:eastAsia="Arial"/>
                <w:b/>
                <w:w w:val="95"/>
                <w:sz w:val="21"/>
                <w:lang w:val="en-US" w:eastAsia="zh-CN"/>
              </w:rPr>
              <w:t>组织机构：大学</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大学的表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54</w:t>
            </w:r>
          </w:p>
        </w:tc>
        <w:tc>
          <w:tcPr>
            <w:tcW w:w="0" w:type="auto"/>
            <w:vAlign w:val="top"/>
          </w:tcPr>
          <w:p>
            <w:pPr>
              <w:pStyle w:val="13"/>
              <w:spacing w:before="49"/>
              <w:ind w:left="108" w:leftChars="0" w:right="0" w:rightChars="0"/>
              <w:rPr>
                <w:rFonts w:hint="eastAsia" w:ascii="Arial" w:hAnsi="Arial" w:eastAsia="Arial" w:cs="Arial"/>
                <w:sz w:val="20"/>
                <w:szCs w:val="22"/>
                <w:lang w:val="en-US" w:eastAsia="zh-CN" w:bidi="en-US"/>
              </w:rPr>
            </w:pPr>
            <w:r>
              <w:rPr>
                <w:rFonts w:hint="eastAsia" w:eastAsia="宋体"/>
                <w:lang w:val="en-US" w:eastAsia="zh-CN"/>
              </w:rPr>
              <w:t>C</w:t>
            </w:r>
            <w:r>
              <w:rPr>
                <w:rFonts w:hint="eastAsia"/>
              </w:rPr>
              <w:t>Id</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大学ID</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大学表格的主标识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55</w:t>
            </w:r>
          </w:p>
        </w:tc>
        <w:tc>
          <w:tcPr>
            <w:tcW w:w="0" w:type="auto"/>
            <w:vAlign w:val="top"/>
          </w:tcPr>
          <w:p>
            <w:pPr>
              <w:pStyle w:val="13"/>
              <w:spacing w:before="49"/>
              <w:ind w:left="108" w:leftChars="0" w:right="0" w:rightChars="0"/>
              <w:rPr>
                <w:rFonts w:hint="eastAsia" w:ascii="Arial" w:hAnsi="Arial" w:eastAsia="Arial" w:cs="Arial"/>
                <w:sz w:val="20"/>
                <w:szCs w:val="22"/>
                <w:lang w:val="en-US" w:eastAsia="zh-CN" w:bidi="en-US"/>
              </w:rPr>
            </w:pPr>
            <w:r>
              <w:rPr>
                <w:rFonts w:hint="eastAsia"/>
              </w:rPr>
              <w:t>CName</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大学名</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大学的名称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56</w:t>
            </w:r>
          </w:p>
        </w:tc>
        <w:tc>
          <w:tcPr>
            <w:tcW w:w="0" w:type="auto"/>
            <w:vAlign w:val="top"/>
          </w:tcPr>
          <w:p>
            <w:pPr>
              <w:pStyle w:val="13"/>
              <w:spacing w:before="50"/>
              <w:ind w:left="108" w:leftChars="0" w:right="0" w:rightChars="0"/>
              <w:rPr>
                <w:rFonts w:hint="eastAsia" w:ascii="Arial" w:hAnsi="Arial" w:eastAsia="Arial" w:cs="Arial"/>
                <w:sz w:val="20"/>
                <w:szCs w:val="22"/>
                <w:lang w:val="en-US" w:eastAsia="zh-CN" w:bidi="en-US"/>
              </w:rPr>
            </w:pPr>
            <w:r>
              <w:rPr>
                <w:rFonts w:hint="eastAsia"/>
              </w:rPr>
              <w:t>CAdress</w:t>
            </w:r>
          </w:p>
        </w:tc>
        <w:tc>
          <w:tcPr>
            <w:tcW w:w="0" w:type="auto"/>
            <w:vAlign w:val="top"/>
          </w:tcPr>
          <w:p>
            <w:pPr>
              <w:pStyle w:val="13"/>
              <w:spacing w:before="42"/>
              <w:ind w:left="108" w:leftChars="0" w:right="0" w:rightChars="0"/>
              <w:rPr>
                <w:rFonts w:hint="eastAsia" w:ascii="宋体" w:hAnsi="Arial" w:eastAsia="宋体" w:cs="Arial"/>
                <w:sz w:val="20"/>
                <w:szCs w:val="22"/>
                <w:lang w:val="en-US" w:eastAsia="zh-CN" w:bidi="en-US"/>
              </w:rPr>
            </w:pPr>
            <w:r>
              <w:rPr>
                <w:rFonts w:hint="eastAsia"/>
              </w:rPr>
              <w:t>大学地址</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大学所在的地址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57</w:t>
            </w:r>
          </w:p>
        </w:tc>
        <w:tc>
          <w:tcPr>
            <w:tcW w:w="0" w:type="auto"/>
            <w:vAlign w:val="top"/>
          </w:tcPr>
          <w:p>
            <w:pPr>
              <w:pStyle w:val="13"/>
              <w:spacing w:before="50"/>
              <w:ind w:left="108" w:leftChars="0" w:right="0" w:rightChars="0"/>
              <w:rPr>
                <w:rFonts w:hint="eastAsia" w:ascii="Arial" w:hAnsi="Arial" w:eastAsia="Arial" w:cs="Arial"/>
                <w:sz w:val="20"/>
                <w:szCs w:val="22"/>
                <w:lang w:val="en-US" w:eastAsia="zh-CN" w:bidi="en-US"/>
              </w:rPr>
            </w:pPr>
            <w:r>
              <w:rPr>
                <w:rFonts w:hint="eastAsia"/>
              </w:rPr>
              <w:t>CDescription</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大学描述</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大学的大致描述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58</w:t>
            </w:r>
          </w:p>
        </w:tc>
        <w:tc>
          <w:tcPr>
            <w:tcW w:w="0" w:type="auto"/>
            <w:vAlign w:val="top"/>
          </w:tcPr>
          <w:p>
            <w:pPr>
              <w:pStyle w:val="13"/>
              <w:spacing w:before="50"/>
              <w:ind w:left="108" w:leftChars="0" w:right="0" w:rightChars="0"/>
              <w:rPr>
                <w:rFonts w:hint="eastAsia" w:ascii="Arial" w:hAnsi="Arial" w:eastAsia="Arial" w:cs="Arial"/>
                <w:sz w:val="20"/>
                <w:szCs w:val="22"/>
                <w:lang w:val="en-US" w:eastAsia="zh-CN" w:bidi="en-US"/>
              </w:rPr>
            </w:pPr>
            <w:r>
              <w:rPr>
                <w:rFonts w:hint="eastAsia"/>
              </w:rPr>
              <w:t>CStuffs</w:t>
            </w:r>
            <w:r>
              <w:rPr>
                <w:rFonts w:hint="eastAsia"/>
              </w:rPr>
              <w:tab/>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大学教职工数量</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大学里教职工的人数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59</w:t>
            </w:r>
          </w:p>
        </w:tc>
        <w:tc>
          <w:tcPr>
            <w:tcW w:w="0" w:type="auto"/>
            <w:vAlign w:val="top"/>
          </w:tcPr>
          <w:p>
            <w:pPr>
              <w:pStyle w:val="13"/>
              <w:spacing w:before="50"/>
              <w:ind w:left="108" w:leftChars="0" w:right="0" w:rightChars="0"/>
              <w:rPr>
                <w:rFonts w:hint="eastAsia" w:ascii="Arial" w:hAnsi="Arial" w:eastAsia="Arial" w:cs="Arial"/>
                <w:sz w:val="20"/>
                <w:szCs w:val="22"/>
                <w:lang w:val="en-US" w:eastAsia="zh-CN" w:bidi="en-US"/>
              </w:rPr>
            </w:pPr>
            <w:r>
              <w:rPr>
                <w:rFonts w:hint="eastAsia" w:eastAsia="宋体"/>
                <w:lang w:val="en-US" w:eastAsia="zh-CN"/>
              </w:rPr>
              <w:t>C</w:t>
            </w:r>
            <w:r>
              <w:rPr>
                <w:rFonts w:hint="eastAsia"/>
              </w:rPr>
              <w:t>Teachers</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大学专职老师数量</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大学里专职老师的人数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vAlign w:val="top"/>
          </w:tcPr>
          <w:p>
            <w:pPr>
              <w:pStyle w:val="13"/>
              <w:spacing w:before="11" w:line="229" w:lineRule="exact"/>
              <w:ind w:left="108" w:leftChars="0" w:right="0" w:rightChars="0"/>
              <w:rPr>
                <w:rFonts w:hint="default" w:ascii="Arial" w:hAnsi="Arial" w:eastAsia="宋体" w:cs="Arial"/>
                <w:sz w:val="20"/>
                <w:szCs w:val="22"/>
                <w:lang w:val="en-US" w:eastAsia="zh-CN" w:bidi="en-US"/>
              </w:rPr>
            </w:pPr>
            <w:r>
              <w:rPr>
                <w:rFonts w:hint="eastAsia" w:eastAsia="宋体"/>
                <w:sz w:val="20"/>
                <w:lang w:val="en-US" w:eastAsia="zh-CN"/>
              </w:rPr>
              <w:t>60</w:t>
            </w:r>
          </w:p>
        </w:tc>
        <w:tc>
          <w:tcPr>
            <w:tcW w:w="0" w:type="auto"/>
            <w:vAlign w:val="top"/>
          </w:tcPr>
          <w:p>
            <w:pPr>
              <w:pStyle w:val="13"/>
              <w:spacing w:before="50"/>
              <w:ind w:left="108" w:leftChars="0" w:right="0" w:rightChars="0"/>
              <w:rPr>
                <w:rFonts w:hint="eastAsia" w:ascii="Arial" w:hAnsi="Arial" w:eastAsia="Arial" w:cs="Arial"/>
                <w:sz w:val="20"/>
                <w:szCs w:val="22"/>
                <w:lang w:val="en-US" w:eastAsia="zh-CN" w:bidi="en-US"/>
              </w:rPr>
            </w:pPr>
            <w:r>
              <w:rPr>
                <w:rFonts w:hint="eastAsia" w:eastAsia="宋体"/>
                <w:lang w:val="en-US" w:eastAsia="zh-CN"/>
              </w:rPr>
              <w:t>C</w:t>
            </w:r>
            <w:r>
              <w:rPr>
                <w:rFonts w:hint="eastAsia"/>
              </w:rPr>
              <w:t>Capacity</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大学学生总人数</w:t>
            </w:r>
          </w:p>
        </w:tc>
        <w:tc>
          <w:tcPr>
            <w:tcW w:w="0" w:type="auto"/>
            <w:vAlign w:val="top"/>
          </w:tcPr>
          <w:p>
            <w:pPr>
              <w:pStyle w:val="13"/>
              <w:spacing w:before="2" w:line="238"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大学里学生的人数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61</w:t>
            </w:r>
          </w:p>
        </w:tc>
        <w:tc>
          <w:tcPr>
            <w:tcW w:w="0" w:type="auto"/>
            <w:vAlign w:val="top"/>
          </w:tcPr>
          <w:p>
            <w:pPr>
              <w:pStyle w:val="13"/>
              <w:spacing w:before="50"/>
              <w:ind w:left="108" w:leftChars="0" w:right="0" w:rightChars="0"/>
              <w:rPr>
                <w:rFonts w:hint="eastAsia" w:ascii="Arial" w:hAnsi="Arial" w:eastAsia="Arial" w:cs="Arial"/>
                <w:sz w:val="20"/>
                <w:szCs w:val="22"/>
                <w:lang w:val="en-US" w:eastAsia="zh-CN" w:bidi="en-US"/>
              </w:rPr>
            </w:pPr>
            <w:r>
              <w:rPr>
                <w:rFonts w:hint="eastAsia" w:eastAsia="宋体"/>
                <w:lang w:val="en-US" w:eastAsia="zh-CN"/>
              </w:rPr>
              <w:t>C</w:t>
            </w:r>
            <w:r>
              <w:rPr>
                <w:rFonts w:hint="eastAsia"/>
              </w:rPr>
              <w:t>CapacityYears</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大学每年招生人数</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大学每年计划招收人数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62</w:t>
            </w:r>
          </w:p>
        </w:tc>
        <w:tc>
          <w:tcPr>
            <w:tcW w:w="0" w:type="auto"/>
            <w:vAlign w:val="top"/>
          </w:tcPr>
          <w:p>
            <w:pPr>
              <w:pStyle w:val="13"/>
              <w:spacing w:before="50"/>
              <w:ind w:left="108" w:leftChars="0" w:right="0" w:rightChars="0"/>
              <w:rPr>
                <w:rFonts w:hint="eastAsia" w:ascii="Arial" w:hAnsi="Arial" w:eastAsia="Arial" w:cs="Arial"/>
                <w:sz w:val="20"/>
                <w:szCs w:val="22"/>
                <w:lang w:val="en-US" w:eastAsia="zh-CN" w:bidi="en-US"/>
              </w:rPr>
            </w:pPr>
            <w:r>
              <w:rPr>
                <w:rFonts w:hint="eastAsia" w:eastAsia="宋体"/>
                <w:lang w:val="en-US" w:eastAsia="zh-CN"/>
              </w:rPr>
              <w:t>C</w:t>
            </w:r>
            <w:r>
              <w:rPr>
                <w:rFonts w:hint="eastAsia"/>
              </w:rPr>
              <w:t>PointX</w:t>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点坐标X</w:t>
            </w:r>
          </w:p>
        </w:tc>
        <w:tc>
          <w:tcPr>
            <w:tcW w:w="0" w:type="auto"/>
            <w:vAlign w:val="top"/>
          </w:tcPr>
          <w:p>
            <w:pPr>
              <w:pStyle w:val="13"/>
              <w:spacing w:before="2" w:line="238"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大学地址位置横坐标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63</w:t>
            </w:r>
          </w:p>
        </w:tc>
        <w:tc>
          <w:tcPr>
            <w:tcW w:w="0" w:type="auto"/>
            <w:vAlign w:val="top"/>
          </w:tcPr>
          <w:p>
            <w:pPr>
              <w:pStyle w:val="13"/>
              <w:spacing w:before="50"/>
              <w:ind w:left="108" w:leftChars="0" w:right="0" w:rightChars="0"/>
              <w:rPr>
                <w:rFonts w:hint="eastAsia" w:ascii="Arial" w:hAnsi="Arial" w:eastAsia="Arial" w:cs="Arial"/>
                <w:sz w:val="20"/>
                <w:szCs w:val="22"/>
                <w:lang w:val="en-US" w:eastAsia="zh-CN" w:bidi="en-US"/>
              </w:rPr>
            </w:pPr>
            <w:r>
              <w:rPr>
                <w:rFonts w:hint="eastAsia" w:eastAsia="宋体"/>
                <w:lang w:val="en-US" w:eastAsia="zh-CN"/>
              </w:rPr>
              <w:t>C</w:t>
            </w:r>
            <w:r>
              <w:rPr>
                <w:rFonts w:hint="eastAsia"/>
              </w:rPr>
              <w:t>PointY</w:t>
            </w:r>
            <w:r>
              <w:rPr>
                <w:rFonts w:hint="eastAsia"/>
              </w:rPr>
              <w:tab/>
            </w:r>
          </w:p>
        </w:tc>
        <w:tc>
          <w:tcPr>
            <w:tcW w:w="0" w:type="auto"/>
            <w:vAlign w:val="top"/>
          </w:tcPr>
          <w:p>
            <w:pPr>
              <w:pStyle w:val="13"/>
              <w:spacing w:before="42"/>
              <w:ind w:left="108" w:leftChars="0" w:right="0" w:rightChars="0"/>
              <w:rPr>
                <w:rFonts w:hint="eastAsia" w:ascii="宋体" w:hAnsi="Arial" w:eastAsia="宋体" w:cs="Arial"/>
                <w:sz w:val="20"/>
                <w:szCs w:val="22"/>
                <w:lang w:val="en-US" w:eastAsia="en-US" w:bidi="en-US"/>
              </w:rPr>
            </w:pPr>
            <w:r>
              <w:rPr>
                <w:rFonts w:hint="eastAsia"/>
              </w:rPr>
              <w:t>点坐标Y</w:t>
            </w:r>
          </w:p>
        </w:tc>
        <w:tc>
          <w:tcPr>
            <w:tcW w:w="0" w:type="auto"/>
            <w:vAlign w:val="top"/>
          </w:tcPr>
          <w:p>
            <w:pPr>
              <w:pStyle w:val="13"/>
              <w:spacing w:before="1" w:line="239" w:lineRule="exact"/>
              <w:ind w:left="108" w:leftChars="0" w:right="0" w:rightChars="0"/>
              <w:rPr>
                <w:rFonts w:hint="eastAsia" w:ascii="宋体" w:hAnsi="Arial" w:eastAsia="宋体" w:cs="Arial"/>
                <w:sz w:val="20"/>
                <w:szCs w:val="22"/>
                <w:lang w:val="en-US" w:eastAsia="zh-CN" w:bidi="en-US"/>
              </w:rPr>
            </w:pPr>
            <w:r>
              <w:rPr>
                <w:rFonts w:hint="eastAsia" w:ascii="宋体" w:eastAsia="宋体"/>
                <w:sz w:val="20"/>
                <w:lang w:val="en-US" w:eastAsia="zh-CN"/>
              </w:rPr>
              <w:t>大学地理位置竖坐标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64</w:t>
            </w:r>
          </w:p>
        </w:tc>
        <w:tc>
          <w:tcPr>
            <w:tcW w:w="0" w:type="auto"/>
            <w:vAlign w:val="top"/>
          </w:tcPr>
          <w:p>
            <w:pPr>
              <w:pStyle w:val="13"/>
              <w:spacing w:before="50"/>
              <w:ind w:left="108" w:leftChars="0" w:right="0" w:rightChars="0"/>
              <w:rPr>
                <w:rFonts w:hint="default" w:eastAsia="宋体"/>
                <w:lang w:val="en-US" w:eastAsia="zh-CN"/>
              </w:rPr>
            </w:pPr>
            <w:r>
              <w:rPr>
                <w:rFonts w:hint="eastAsia" w:eastAsia="宋体"/>
                <w:lang w:val="en-US" w:eastAsia="zh-CN"/>
              </w:rPr>
              <w:t>tb_TipOff</w:t>
            </w:r>
          </w:p>
        </w:tc>
        <w:tc>
          <w:tcPr>
            <w:tcW w:w="0" w:type="auto"/>
            <w:vAlign w:val="top"/>
          </w:tcPr>
          <w:p>
            <w:pPr>
              <w:pStyle w:val="13"/>
              <w:spacing w:before="42"/>
              <w:ind w:left="108" w:leftChars="0" w:right="0" w:rightChars="0"/>
              <w:rPr>
                <w:rFonts w:hint="default" w:eastAsia="宋体"/>
                <w:lang w:val="en-US" w:eastAsia="zh-CN"/>
              </w:rPr>
            </w:pPr>
            <w:r>
              <w:rPr>
                <w:rFonts w:hint="eastAsia" w:eastAsia="宋体"/>
                <w:lang w:val="en-US" w:eastAsia="zh-CN"/>
              </w:rPr>
              <w:t>举报需求</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举报需求的表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65</w:t>
            </w:r>
          </w:p>
        </w:tc>
        <w:tc>
          <w:tcPr>
            <w:tcW w:w="0" w:type="auto"/>
            <w:vAlign w:val="top"/>
          </w:tcPr>
          <w:p>
            <w:pPr>
              <w:pStyle w:val="13"/>
              <w:spacing w:before="50"/>
              <w:ind w:left="108" w:leftChars="0" w:right="0" w:rightChars="0"/>
              <w:rPr>
                <w:rFonts w:hint="eastAsia" w:eastAsia="宋体"/>
                <w:lang w:val="en-US" w:eastAsia="zh-CN"/>
              </w:rPr>
            </w:pPr>
            <w:r>
              <w:rPr>
                <w:rFonts w:hint="eastAsia" w:ascii="宋体" w:hAnsi="宋体" w:cs="宋体"/>
                <w:sz w:val="21"/>
                <w:szCs w:val="21"/>
              </w:rPr>
              <w:t xml:space="preserve"> </w:t>
            </w:r>
            <w:r>
              <w:rPr>
                <w:rFonts w:ascii="宋体" w:hAnsi="宋体" w:cs="宋体"/>
                <w:sz w:val="21"/>
                <w:szCs w:val="21"/>
              </w:rPr>
              <w:t>ID</w:t>
            </w:r>
          </w:p>
        </w:tc>
        <w:tc>
          <w:tcPr>
            <w:tcW w:w="0" w:type="auto"/>
            <w:vAlign w:val="top"/>
          </w:tcPr>
          <w:p>
            <w:pPr>
              <w:pStyle w:val="13"/>
              <w:spacing w:before="42"/>
              <w:ind w:left="108" w:leftChars="0" w:right="0" w:rightChars="0"/>
              <w:rPr>
                <w:rFonts w:hint="eastAsia"/>
              </w:rPr>
            </w:pPr>
            <w:r>
              <w:rPr>
                <w:rFonts w:hint="eastAsia" w:ascii="宋体" w:hAnsi="宋体" w:cs="宋体"/>
                <w:sz w:val="21"/>
                <w:szCs w:val="21"/>
              </w:rPr>
              <w:t>举报内容I</w:t>
            </w:r>
            <w:r>
              <w:rPr>
                <w:rFonts w:ascii="宋体" w:hAnsi="宋体" w:cs="宋体"/>
                <w:sz w:val="21"/>
                <w:szCs w:val="21"/>
              </w:rPr>
              <w:t>D</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举报需求表的主标识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66</w:t>
            </w:r>
          </w:p>
        </w:tc>
        <w:tc>
          <w:tcPr>
            <w:tcW w:w="0" w:type="auto"/>
            <w:vAlign w:val="top"/>
          </w:tcPr>
          <w:p>
            <w:pPr>
              <w:pStyle w:val="13"/>
              <w:spacing w:before="50"/>
              <w:ind w:left="108" w:leftChars="0" w:right="0" w:rightChars="0"/>
              <w:rPr>
                <w:rFonts w:hint="eastAsia" w:eastAsia="宋体"/>
                <w:lang w:val="en-US" w:eastAsia="zh-CN"/>
              </w:rPr>
            </w:pPr>
            <w:r>
              <w:rPr>
                <w:rFonts w:hint="eastAsia" w:ascii="宋体" w:hAnsi="宋体" w:cs="宋体"/>
                <w:sz w:val="21"/>
                <w:szCs w:val="21"/>
              </w:rPr>
              <w:t xml:space="preserve"> name</w:t>
            </w:r>
          </w:p>
        </w:tc>
        <w:tc>
          <w:tcPr>
            <w:tcW w:w="0" w:type="auto"/>
            <w:vAlign w:val="top"/>
          </w:tcPr>
          <w:p>
            <w:pPr>
              <w:pStyle w:val="13"/>
              <w:spacing w:before="42"/>
              <w:ind w:left="108" w:leftChars="0" w:right="0" w:rightChars="0"/>
              <w:rPr>
                <w:rFonts w:hint="eastAsia"/>
              </w:rPr>
            </w:pPr>
            <w:r>
              <w:rPr>
                <w:rFonts w:hint="eastAsia" w:ascii="宋体" w:hAnsi="宋体" w:cs="宋体"/>
                <w:sz w:val="21"/>
                <w:szCs w:val="21"/>
              </w:rPr>
              <w:t>被举报机构名</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机构名称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67</w:t>
            </w:r>
          </w:p>
        </w:tc>
        <w:tc>
          <w:tcPr>
            <w:tcW w:w="0" w:type="auto"/>
            <w:vAlign w:val="top"/>
          </w:tcPr>
          <w:p>
            <w:pPr>
              <w:pStyle w:val="13"/>
              <w:spacing w:before="50"/>
              <w:ind w:left="108" w:leftChars="0" w:right="0" w:rightChars="0"/>
              <w:rPr>
                <w:rFonts w:hint="eastAsia" w:eastAsia="宋体"/>
                <w:lang w:val="en-US" w:eastAsia="zh-CN"/>
              </w:rPr>
            </w:pPr>
            <w:r>
              <w:rPr>
                <w:rFonts w:hint="eastAsia" w:ascii="宋体" w:hAnsi="宋体" w:cs="宋体"/>
                <w:sz w:val="21"/>
                <w:szCs w:val="21"/>
              </w:rPr>
              <w:t>reason</w:t>
            </w:r>
          </w:p>
        </w:tc>
        <w:tc>
          <w:tcPr>
            <w:tcW w:w="0" w:type="auto"/>
            <w:vAlign w:val="top"/>
          </w:tcPr>
          <w:p>
            <w:pPr>
              <w:pStyle w:val="13"/>
              <w:spacing w:before="42"/>
              <w:ind w:left="108" w:leftChars="0" w:right="0" w:rightChars="0"/>
              <w:rPr>
                <w:rFonts w:hint="eastAsia"/>
              </w:rPr>
            </w:pPr>
            <w:r>
              <w:rPr>
                <w:rFonts w:hint="eastAsia" w:ascii="宋体" w:hAnsi="宋体" w:cs="宋体"/>
                <w:sz w:val="21"/>
                <w:szCs w:val="21"/>
              </w:rPr>
              <w:t>举报原因</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被举报的原因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68</w:t>
            </w:r>
          </w:p>
        </w:tc>
        <w:tc>
          <w:tcPr>
            <w:tcW w:w="0" w:type="auto"/>
            <w:vAlign w:val="top"/>
          </w:tcPr>
          <w:p>
            <w:pPr>
              <w:pStyle w:val="13"/>
              <w:spacing w:before="50"/>
              <w:ind w:left="108" w:leftChars="0" w:right="0" w:rightChars="0"/>
              <w:rPr>
                <w:rFonts w:hint="eastAsia" w:eastAsia="宋体"/>
                <w:lang w:val="en-US" w:eastAsia="zh-CN"/>
              </w:rPr>
            </w:pPr>
            <w:r>
              <w:rPr>
                <w:rFonts w:hint="eastAsia" w:ascii="宋体" w:hAnsi="宋体" w:cs="宋体"/>
                <w:sz w:val="21"/>
                <w:szCs w:val="21"/>
              </w:rPr>
              <w:t>qualify</w:t>
            </w:r>
          </w:p>
        </w:tc>
        <w:tc>
          <w:tcPr>
            <w:tcW w:w="0" w:type="auto"/>
            <w:vAlign w:val="top"/>
          </w:tcPr>
          <w:p>
            <w:pPr>
              <w:pStyle w:val="13"/>
              <w:spacing w:before="42"/>
              <w:ind w:left="108" w:leftChars="0" w:right="0" w:rightChars="0"/>
              <w:rPr>
                <w:rFonts w:hint="eastAsia"/>
              </w:rPr>
            </w:pPr>
            <w:r>
              <w:rPr>
                <w:rFonts w:hint="eastAsia" w:ascii="宋体" w:hAnsi="宋体" w:cs="宋体"/>
                <w:sz w:val="21"/>
                <w:szCs w:val="21"/>
              </w:rPr>
              <w:t>是否被确认</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是否成立的验证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69</w:t>
            </w:r>
          </w:p>
        </w:tc>
        <w:tc>
          <w:tcPr>
            <w:tcW w:w="0" w:type="auto"/>
            <w:vAlign w:val="top"/>
          </w:tcPr>
          <w:p>
            <w:pPr>
              <w:pStyle w:val="13"/>
              <w:spacing w:before="50"/>
              <w:ind w:left="108" w:leftChars="0" w:right="0" w:righ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tb_notice</w:t>
            </w:r>
          </w:p>
        </w:tc>
        <w:tc>
          <w:tcPr>
            <w:tcW w:w="0" w:type="auto"/>
            <w:vAlign w:val="top"/>
          </w:tcPr>
          <w:p>
            <w:pPr>
              <w:pStyle w:val="13"/>
              <w:spacing w:before="42"/>
              <w:ind w:left="108" w:leftChars="0" w:right="0" w:righ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公告需求</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公告需求的表格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70</w:t>
            </w:r>
          </w:p>
        </w:tc>
        <w:tc>
          <w:tcPr>
            <w:tcW w:w="0" w:type="auto"/>
            <w:vAlign w:val="top"/>
          </w:tcPr>
          <w:p>
            <w:pPr>
              <w:spacing w:line="400" w:lineRule="exact"/>
              <w:rPr>
                <w:rFonts w:hint="eastAsia" w:ascii="宋体" w:hAnsi="宋体" w:cs="宋体"/>
                <w:sz w:val="21"/>
                <w:szCs w:val="21"/>
              </w:rPr>
            </w:pPr>
            <w:r>
              <w:rPr>
                <w:rFonts w:ascii="宋体" w:hAnsi="宋体" w:cs="宋体"/>
                <w:sz w:val="21"/>
                <w:szCs w:val="21"/>
              </w:rPr>
              <w:t>ID</w:t>
            </w:r>
          </w:p>
          <w:p>
            <w:pPr>
              <w:pStyle w:val="13"/>
              <w:spacing w:before="50"/>
              <w:ind w:left="108" w:leftChars="0" w:right="0" w:rightChars="0"/>
              <w:rPr>
                <w:rFonts w:hint="eastAsia" w:ascii="宋体" w:hAnsi="宋体" w:cs="宋体"/>
                <w:sz w:val="21"/>
                <w:szCs w:val="21"/>
              </w:rPr>
            </w:pPr>
          </w:p>
        </w:tc>
        <w:tc>
          <w:tcPr>
            <w:tcW w:w="0" w:type="auto"/>
            <w:vAlign w:val="top"/>
          </w:tcPr>
          <w:p>
            <w:pPr>
              <w:pStyle w:val="13"/>
              <w:spacing w:before="42"/>
              <w:ind w:left="108" w:leftChars="0" w:right="0" w:rightChars="0"/>
              <w:rPr>
                <w:rFonts w:hint="eastAsia" w:ascii="宋体" w:hAnsi="宋体" w:cs="宋体"/>
                <w:sz w:val="21"/>
                <w:szCs w:val="21"/>
              </w:rPr>
            </w:pPr>
            <w:r>
              <w:rPr>
                <w:rFonts w:hint="eastAsia" w:ascii="宋体" w:hAnsi="宋体" w:cs="宋体"/>
                <w:sz w:val="21"/>
                <w:szCs w:val="21"/>
              </w:rPr>
              <w:t xml:space="preserve"> 公告I</w:t>
            </w:r>
            <w:r>
              <w:rPr>
                <w:rFonts w:ascii="宋体" w:hAnsi="宋体" w:cs="宋体"/>
                <w:sz w:val="21"/>
                <w:szCs w:val="21"/>
              </w:rPr>
              <w:t>D</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公告需求表的主标识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71</w:t>
            </w:r>
          </w:p>
        </w:tc>
        <w:tc>
          <w:tcPr>
            <w:tcW w:w="0" w:type="auto"/>
            <w:vAlign w:val="top"/>
          </w:tcPr>
          <w:p>
            <w:pPr>
              <w:pStyle w:val="13"/>
              <w:spacing w:before="50"/>
              <w:ind w:left="108" w:leftChars="0" w:right="0" w:rightChars="0"/>
              <w:rPr>
                <w:rFonts w:hint="eastAsia" w:ascii="宋体" w:hAnsi="宋体" w:cs="宋体"/>
                <w:sz w:val="21"/>
                <w:szCs w:val="21"/>
              </w:rPr>
            </w:pPr>
            <w:r>
              <w:rPr>
                <w:rFonts w:hint="eastAsia" w:ascii="宋体" w:hAnsi="宋体" w:eastAsia="宋体" w:cs="宋体"/>
                <w:sz w:val="21"/>
                <w:szCs w:val="21"/>
                <w:lang w:val="en-US" w:eastAsia="zh-CN"/>
              </w:rPr>
              <w:t>n</w:t>
            </w:r>
            <w:r>
              <w:rPr>
                <w:rFonts w:hint="eastAsia" w:ascii="宋体" w:hAnsi="宋体" w:cs="宋体"/>
                <w:sz w:val="21"/>
                <w:szCs w:val="21"/>
              </w:rPr>
              <w:t>ame</w:t>
            </w:r>
          </w:p>
        </w:tc>
        <w:tc>
          <w:tcPr>
            <w:tcW w:w="0" w:type="auto"/>
            <w:vAlign w:val="top"/>
          </w:tcPr>
          <w:p>
            <w:pPr>
              <w:pStyle w:val="13"/>
              <w:spacing w:before="42"/>
              <w:ind w:left="108" w:leftChars="0" w:right="0" w:rightChars="0"/>
              <w:rPr>
                <w:rFonts w:hint="eastAsia" w:ascii="宋体" w:hAnsi="宋体" w:cs="宋体"/>
                <w:sz w:val="21"/>
                <w:szCs w:val="21"/>
              </w:rPr>
            </w:pPr>
            <w:r>
              <w:rPr>
                <w:rFonts w:hint="eastAsia" w:ascii="宋体" w:hAnsi="宋体" w:cs="宋体"/>
                <w:sz w:val="21"/>
                <w:szCs w:val="21"/>
              </w:rPr>
              <w:t>用户名</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发布公告的用户名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72</w:t>
            </w:r>
          </w:p>
        </w:tc>
        <w:tc>
          <w:tcPr>
            <w:tcW w:w="0" w:type="auto"/>
            <w:vAlign w:val="top"/>
          </w:tcPr>
          <w:p>
            <w:pPr>
              <w:pStyle w:val="13"/>
              <w:spacing w:before="50"/>
              <w:ind w:left="108" w:leftChars="0" w:right="0" w:rightChars="0"/>
              <w:rPr>
                <w:rFonts w:hint="eastAsia" w:ascii="宋体" w:hAnsi="宋体" w:cs="宋体"/>
                <w:sz w:val="21"/>
                <w:szCs w:val="21"/>
              </w:rPr>
            </w:pPr>
            <w:r>
              <w:rPr>
                <w:rFonts w:hint="eastAsia" w:ascii="宋体" w:hAnsi="宋体" w:cs="宋体"/>
                <w:sz w:val="21"/>
                <w:szCs w:val="21"/>
              </w:rPr>
              <w:t xml:space="preserve"> date</w:t>
            </w:r>
          </w:p>
        </w:tc>
        <w:tc>
          <w:tcPr>
            <w:tcW w:w="0" w:type="auto"/>
            <w:vAlign w:val="top"/>
          </w:tcPr>
          <w:p>
            <w:pPr>
              <w:pStyle w:val="13"/>
              <w:spacing w:before="42"/>
              <w:ind w:left="108" w:leftChars="0" w:right="0" w:rightChars="0"/>
              <w:rPr>
                <w:rFonts w:hint="eastAsia" w:ascii="宋体" w:hAnsi="宋体" w:cs="宋体"/>
                <w:sz w:val="21"/>
                <w:szCs w:val="21"/>
              </w:rPr>
            </w:pPr>
            <w:r>
              <w:rPr>
                <w:rFonts w:hint="eastAsia" w:ascii="宋体" w:hAnsi="宋体" w:cs="宋体"/>
                <w:sz w:val="21"/>
                <w:szCs w:val="21"/>
              </w:rPr>
              <w:t>发布时间</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发布公告的事迹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73</w:t>
            </w:r>
          </w:p>
        </w:tc>
        <w:tc>
          <w:tcPr>
            <w:tcW w:w="0" w:type="auto"/>
            <w:vAlign w:val="top"/>
          </w:tcPr>
          <w:p>
            <w:pPr>
              <w:pStyle w:val="13"/>
              <w:spacing w:before="50"/>
              <w:ind w:left="108" w:leftChars="0" w:right="0" w:rightChars="0"/>
              <w:rPr>
                <w:rFonts w:hint="eastAsia" w:ascii="宋体" w:hAnsi="宋体" w:cs="宋体"/>
                <w:sz w:val="21"/>
                <w:szCs w:val="21"/>
              </w:rPr>
            </w:pPr>
            <w:r>
              <w:rPr>
                <w:rFonts w:ascii="宋体" w:hAnsi="宋体" w:cs="宋体"/>
                <w:sz w:val="21"/>
                <w:szCs w:val="21"/>
              </w:rPr>
              <w:t>content</w:t>
            </w:r>
          </w:p>
        </w:tc>
        <w:tc>
          <w:tcPr>
            <w:tcW w:w="0" w:type="auto"/>
            <w:vAlign w:val="top"/>
          </w:tcPr>
          <w:p>
            <w:pPr>
              <w:pStyle w:val="13"/>
              <w:spacing w:before="42"/>
              <w:ind w:left="108" w:leftChars="0" w:right="0" w:rightChars="0"/>
              <w:rPr>
                <w:rFonts w:hint="eastAsia" w:ascii="宋体" w:hAnsi="宋体" w:cs="宋体"/>
                <w:sz w:val="21"/>
                <w:szCs w:val="21"/>
              </w:rPr>
            </w:pPr>
            <w:r>
              <w:rPr>
                <w:rFonts w:hint="eastAsia" w:ascii="宋体" w:hAnsi="宋体" w:cs="宋体"/>
                <w:sz w:val="21"/>
                <w:szCs w:val="21"/>
              </w:rPr>
              <w:t>发布内容</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公告的具体内容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74</w:t>
            </w:r>
          </w:p>
        </w:tc>
        <w:tc>
          <w:tcPr>
            <w:tcW w:w="0" w:type="auto"/>
            <w:vAlign w:val="top"/>
          </w:tcPr>
          <w:p>
            <w:pPr>
              <w:pStyle w:val="13"/>
              <w:spacing w:before="50"/>
              <w:ind w:left="108" w:leftChars="0" w:right="0" w:rightChars="0"/>
              <w:rPr>
                <w:rFonts w:ascii="宋体" w:hAnsi="宋体" w:cs="宋体"/>
                <w:sz w:val="21"/>
                <w:szCs w:val="21"/>
              </w:rPr>
            </w:pPr>
            <w:r>
              <w:rPr>
                <w:rFonts w:hint="eastAsia" w:ascii="宋体" w:hAnsi="宋体" w:cs="宋体"/>
                <w:sz w:val="21"/>
                <w:szCs w:val="21"/>
              </w:rPr>
              <w:t>qualify</w:t>
            </w:r>
          </w:p>
        </w:tc>
        <w:tc>
          <w:tcPr>
            <w:tcW w:w="0" w:type="auto"/>
            <w:vAlign w:val="top"/>
          </w:tcPr>
          <w:p>
            <w:pPr>
              <w:pStyle w:val="13"/>
              <w:spacing w:before="42"/>
              <w:ind w:left="108" w:leftChars="0" w:right="0" w:rightChars="0"/>
              <w:rPr>
                <w:rFonts w:hint="eastAsia" w:ascii="宋体" w:hAnsi="宋体" w:cs="宋体"/>
                <w:sz w:val="21"/>
                <w:szCs w:val="21"/>
              </w:rPr>
            </w:pPr>
            <w:r>
              <w:rPr>
                <w:rFonts w:hint="eastAsia" w:ascii="宋体" w:hAnsi="宋体" w:cs="宋体"/>
                <w:sz w:val="21"/>
                <w:szCs w:val="21"/>
              </w:rPr>
              <w:t>是否被确认</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公告内容的确认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75</w:t>
            </w:r>
          </w:p>
        </w:tc>
        <w:tc>
          <w:tcPr>
            <w:tcW w:w="0" w:type="auto"/>
            <w:vAlign w:val="top"/>
          </w:tcPr>
          <w:p>
            <w:pPr>
              <w:pStyle w:val="13"/>
              <w:spacing w:before="50"/>
              <w:ind w:left="108" w:leftChars="0" w:right="0" w:righ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tb_survey</w:t>
            </w:r>
          </w:p>
        </w:tc>
        <w:tc>
          <w:tcPr>
            <w:tcW w:w="0" w:type="auto"/>
            <w:vAlign w:val="top"/>
          </w:tcPr>
          <w:p>
            <w:pPr>
              <w:pStyle w:val="13"/>
              <w:spacing w:before="42"/>
              <w:ind w:left="108" w:leftChars="0" w:right="0" w:righ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民意调查需求</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民意调查表格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76</w:t>
            </w:r>
          </w:p>
        </w:tc>
        <w:tc>
          <w:tcPr>
            <w:tcW w:w="0" w:type="auto"/>
            <w:vAlign w:val="top"/>
          </w:tcPr>
          <w:p>
            <w:pPr>
              <w:pStyle w:val="13"/>
              <w:spacing w:before="50"/>
              <w:ind w:left="108" w:leftChars="0" w:right="0" w:rightChars="0"/>
              <w:rPr>
                <w:rFonts w:hint="eastAsia" w:ascii="宋体" w:hAnsi="宋体" w:eastAsia="宋体" w:cs="宋体"/>
                <w:sz w:val="21"/>
                <w:szCs w:val="21"/>
                <w:lang w:val="en-US" w:eastAsia="zh-CN"/>
              </w:rPr>
            </w:pPr>
            <w:r>
              <w:rPr>
                <w:rFonts w:hint="eastAsia" w:ascii="宋体" w:hAnsi="宋体" w:cs="宋体"/>
                <w:sz w:val="21"/>
                <w:szCs w:val="21"/>
              </w:rPr>
              <w:t>id</w:t>
            </w:r>
          </w:p>
        </w:tc>
        <w:tc>
          <w:tcPr>
            <w:tcW w:w="0" w:type="auto"/>
            <w:vAlign w:val="top"/>
          </w:tcPr>
          <w:p>
            <w:pPr>
              <w:pStyle w:val="13"/>
              <w:spacing w:before="42"/>
              <w:ind w:left="108" w:leftChars="0" w:right="0" w:rightChars="0"/>
              <w:rPr>
                <w:rFonts w:hint="eastAsia" w:ascii="宋体" w:hAnsi="宋体" w:eastAsia="宋体" w:cs="宋体"/>
                <w:sz w:val="21"/>
                <w:szCs w:val="21"/>
                <w:lang w:val="en-US" w:eastAsia="zh-CN"/>
              </w:rPr>
            </w:pPr>
            <w:r>
              <w:rPr>
                <w:rFonts w:hint="eastAsia" w:ascii="宋体" w:hAnsi="宋体" w:cs="宋体"/>
                <w:sz w:val="21"/>
                <w:szCs w:val="21"/>
              </w:rPr>
              <w:t>问卷I</w:t>
            </w:r>
            <w:r>
              <w:rPr>
                <w:rFonts w:ascii="宋体" w:hAnsi="宋体" w:cs="宋体"/>
                <w:sz w:val="21"/>
                <w:szCs w:val="21"/>
              </w:rPr>
              <w:t>D</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问卷的ID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0" w:type="auto"/>
          </w:tcPr>
          <w:p>
            <w:pPr>
              <w:pStyle w:val="13"/>
              <w:spacing w:before="11" w:line="229" w:lineRule="exact"/>
              <w:rPr>
                <w:rFonts w:hint="default" w:eastAsia="宋体"/>
                <w:sz w:val="20"/>
                <w:lang w:val="en-US" w:eastAsia="zh-CN"/>
              </w:rPr>
            </w:pPr>
            <w:r>
              <w:rPr>
                <w:rFonts w:hint="eastAsia" w:eastAsia="宋体"/>
                <w:sz w:val="20"/>
                <w:lang w:val="en-US" w:eastAsia="zh-CN"/>
              </w:rPr>
              <w:t>77</w:t>
            </w:r>
          </w:p>
        </w:tc>
        <w:tc>
          <w:tcPr>
            <w:tcW w:w="0" w:type="auto"/>
            <w:vAlign w:val="top"/>
          </w:tcPr>
          <w:p>
            <w:pPr>
              <w:pStyle w:val="13"/>
              <w:spacing w:before="50"/>
              <w:ind w:left="108" w:leftChars="0" w:right="0" w:rightChars="0"/>
              <w:rPr>
                <w:rFonts w:hint="eastAsia" w:ascii="宋体" w:hAnsi="宋体" w:cs="宋体"/>
                <w:sz w:val="21"/>
                <w:szCs w:val="21"/>
              </w:rPr>
            </w:pPr>
            <w:r>
              <w:rPr>
                <w:rFonts w:ascii="宋体" w:hAnsi="宋体" w:cs="宋体"/>
                <w:sz w:val="21"/>
                <w:szCs w:val="21"/>
              </w:rPr>
              <w:t>Q1</w:t>
            </w:r>
          </w:p>
        </w:tc>
        <w:tc>
          <w:tcPr>
            <w:tcW w:w="0" w:type="auto"/>
            <w:vAlign w:val="top"/>
          </w:tcPr>
          <w:p>
            <w:pPr>
              <w:pStyle w:val="13"/>
              <w:spacing w:before="42"/>
              <w:ind w:left="108" w:leftChars="0" w:right="0" w:rightChars="0"/>
              <w:rPr>
                <w:rFonts w:hint="eastAsia" w:ascii="宋体" w:hAnsi="宋体" w:cs="宋体"/>
                <w:sz w:val="21"/>
                <w:szCs w:val="21"/>
              </w:rPr>
            </w:pPr>
            <w:r>
              <w:rPr>
                <w:rFonts w:hint="eastAsia" w:ascii="宋体" w:hAnsi="宋体" w:cs="宋体"/>
                <w:sz w:val="21"/>
                <w:szCs w:val="21"/>
              </w:rPr>
              <w:t>问题1</w:t>
            </w:r>
          </w:p>
        </w:tc>
        <w:tc>
          <w:tcPr>
            <w:tcW w:w="0" w:type="auto"/>
            <w:vAlign w:val="top"/>
          </w:tcPr>
          <w:p>
            <w:pPr>
              <w:pStyle w:val="13"/>
              <w:spacing w:before="1" w:line="239" w:lineRule="exact"/>
              <w:ind w:left="108" w:leftChars="0" w:right="0" w:rightChars="0"/>
              <w:rPr>
                <w:rFonts w:hint="default" w:ascii="宋体" w:eastAsia="宋体"/>
                <w:sz w:val="20"/>
                <w:lang w:val="en-US" w:eastAsia="zh-CN"/>
              </w:rPr>
            </w:pPr>
            <w:r>
              <w:rPr>
                <w:rFonts w:hint="eastAsia" w:ascii="宋体" w:eastAsia="宋体"/>
                <w:sz w:val="20"/>
                <w:lang w:val="en-US" w:eastAsia="zh-CN"/>
              </w:rPr>
              <w:t>第一个问卷问题</w:t>
            </w:r>
          </w:p>
        </w:tc>
      </w:tr>
    </w:tbl>
    <w:p>
      <w:pPr>
        <w:spacing w:before="0" w:line="240" w:lineRule="auto"/>
        <w:rPr>
          <w:b/>
          <w:sz w:val="20"/>
        </w:rPr>
      </w:pPr>
    </w:p>
    <w:p>
      <w:pPr>
        <w:spacing w:before="0" w:line="240" w:lineRule="auto"/>
        <w:rPr>
          <w:b/>
          <w:sz w:val="20"/>
        </w:rPr>
      </w:pPr>
    </w:p>
    <w:p>
      <w:pPr>
        <w:spacing w:before="1" w:line="240" w:lineRule="auto"/>
        <w:rPr>
          <w:b/>
          <w:sz w:val="27"/>
        </w:rPr>
      </w:pPr>
    </w:p>
    <w:p>
      <w:pPr>
        <w:pStyle w:val="4"/>
        <w:numPr>
          <w:ilvl w:val="1"/>
          <w:numId w:val="2"/>
        </w:numPr>
        <w:tabs>
          <w:tab w:val="left" w:pos="1631"/>
          <w:tab w:val="left" w:pos="1632"/>
        </w:tabs>
        <w:spacing w:before="78" w:after="0" w:line="240" w:lineRule="auto"/>
        <w:ind w:left="1632" w:right="0" w:hanging="675"/>
        <w:jc w:val="left"/>
        <w:outlineLvl w:val="1"/>
      </w:pPr>
      <w:bookmarkStart w:id="21" w:name="2.3 数据库表设计格式说明"/>
      <w:bookmarkEnd w:id="21"/>
      <w:bookmarkStart w:id="22" w:name="_Toc19494"/>
      <w:r>
        <w:t>数据库表设计格式说明</w:t>
      </w:r>
      <w:bookmarkEnd w:id="22"/>
    </w:p>
    <w:p>
      <w:pPr>
        <w:pStyle w:val="6"/>
        <w:rPr>
          <w:b/>
          <w:sz w:val="26"/>
        </w:rPr>
      </w:pPr>
    </w:p>
    <w:p>
      <w:pPr>
        <w:pStyle w:val="12"/>
        <w:numPr>
          <w:ilvl w:val="0"/>
          <w:numId w:val="4"/>
        </w:numPr>
        <w:tabs>
          <w:tab w:val="left" w:pos="564"/>
        </w:tabs>
        <w:spacing w:before="80" w:after="0" w:line="240" w:lineRule="auto"/>
        <w:ind w:left="564" w:right="0" w:hanging="327"/>
        <w:jc w:val="left"/>
        <w:outlineLvl w:val="2"/>
        <w:rPr>
          <w:b/>
          <w:sz w:val="21"/>
        </w:rPr>
      </w:pPr>
      <w:bookmarkStart w:id="23" w:name="_Toc17724"/>
      <w:r>
        <w:rPr>
          <w:rFonts w:hint="eastAsia"/>
          <w:b/>
          <w:sz w:val="21"/>
        </w:rPr>
        <w:t>系统管理员</w:t>
      </w:r>
      <w:r>
        <w:rPr>
          <w:b/>
          <w:sz w:val="21"/>
        </w:rPr>
        <w:t>（</w:t>
      </w:r>
      <w:r>
        <w:rPr>
          <w:rFonts w:hint="eastAsia"/>
          <w:b/>
          <w:sz w:val="21"/>
        </w:rPr>
        <w:t>tb_SysManager</w:t>
      </w:r>
      <w:r>
        <w:rPr>
          <w:b/>
          <w:sz w:val="21"/>
        </w:rPr>
        <w:t>）</w:t>
      </w:r>
      <w:bookmarkEnd w:id="23"/>
    </w:p>
    <w:p>
      <w:pPr>
        <w:pStyle w:val="6"/>
        <w:spacing w:before="10"/>
        <w:rPr>
          <w:b/>
          <w:sz w:val="4"/>
        </w:rPr>
      </w:pPr>
    </w:p>
    <w:tbl>
      <w:tblPr>
        <w:tblStyle w:val="9"/>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1"/>
        <w:gridCol w:w="1728"/>
        <w:gridCol w:w="1779"/>
        <w:gridCol w:w="1456"/>
        <w:gridCol w:w="944"/>
        <w:gridCol w:w="720"/>
        <w:gridCol w:w="6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3"/>
              <w:spacing w:before="49"/>
              <w:rPr>
                <w:b/>
                <w:sz w:val="20"/>
              </w:rPr>
            </w:pPr>
            <w:r>
              <w:rPr>
                <w:rFonts w:hint="eastAsia"/>
                <w:b/>
                <w:sz w:val="21"/>
              </w:rPr>
              <w:t>tb_SysManager</w:t>
            </w:r>
          </w:p>
        </w:tc>
        <w:tc>
          <w:tcPr>
            <w:tcW w:w="1728" w:type="dxa"/>
          </w:tcPr>
          <w:p>
            <w:pPr>
              <w:pStyle w:val="13"/>
              <w:spacing w:before="42"/>
              <w:ind w:left="106"/>
              <w:rPr>
                <w:rFonts w:hint="eastAsia" w:ascii="宋体" w:eastAsia="宋体"/>
                <w:b/>
                <w:sz w:val="20"/>
              </w:rPr>
            </w:pPr>
            <w:r>
              <w:rPr>
                <w:rFonts w:hint="eastAsia" w:ascii="宋体" w:eastAsia="宋体"/>
                <w:b/>
                <w:sz w:val="20"/>
              </w:rPr>
              <w:t>字段名</w:t>
            </w:r>
          </w:p>
        </w:tc>
        <w:tc>
          <w:tcPr>
            <w:tcW w:w="1779" w:type="dxa"/>
          </w:tcPr>
          <w:p>
            <w:pPr>
              <w:pStyle w:val="13"/>
              <w:spacing w:before="42"/>
              <w:ind w:left="106"/>
              <w:rPr>
                <w:rFonts w:hint="eastAsia" w:ascii="宋体" w:eastAsia="宋体"/>
                <w:b/>
                <w:sz w:val="20"/>
              </w:rPr>
            </w:pPr>
            <w:r>
              <w:rPr>
                <w:rFonts w:hint="eastAsia" w:ascii="宋体" w:eastAsia="宋体"/>
                <w:b/>
                <w:sz w:val="20"/>
              </w:rPr>
              <w:t>字段代码</w:t>
            </w:r>
          </w:p>
        </w:tc>
        <w:tc>
          <w:tcPr>
            <w:tcW w:w="1456" w:type="dxa"/>
          </w:tcPr>
          <w:p>
            <w:pPr>
              <w:pStyle w:val="13"/>
              <w:spacing w:before="42"/>
              <w:rPr>
                <w:rFonts w:hint="eastAsia" w:ascii="宋体" w:eastAsia="宋体"/>
                <w:b/>
                <w:sz w:val="20"/>
              </w:rPr>
            </w:pPr>
            <w:r>
              <w:rPr>
                <w:rFonts w:hint="eastAsia" w:ascii="宋体" w:eastAsia="宋体"/>
                <w:b/>
                <w:sz w:val="20"/>
              </w:rPr>
              <w:t>字段类型</w:t>
            </w:r>
          </w:p>
        </w:tc>
        <w:tc>
          <w:tcPr>
            <w:tcW w:w="944" w:type="dxa"/>
          </w:tcPr>
          <w:p>
            <w:pPr>
              <w:pStyle w:val="13"/>
              <w:spacing w:before="42"/>
              <w:rPr>
                <w:rFonts w:hint="eastAsia" w:ascii="宋体" w:eastAsia="宋体"/>
                <w:b/>
                <w:sz w:val="20"/>
              </w:rPr>
            </w:pPr>
            <w:r>
              <w:rPr>
                <w:rFonts w:hint="eastAsia" w:ascii="宋体" w:eastAsia="宋体"/>
                <w:b/>
                <w:sz w:val="20"/>
              </w:rPr>
              <w:t>允许为空</w:t>
            </w:r>
          </w:p>
        </w:tc>
        <w:tc>
          <w:tcPr>
            <w:tcW w:w="720" w:type="dxa"/>
          </w:tcPr>
          <w:p>
            <w:pPr>
              <w:pStyle w:val="13"/>
              <w:spacing w:before="42"/>
              <w:rPr>
                <w:rFonts w:hint="eastAsia" w:ascii="宋体" w:eastAsia="宋体"/>
                <w:b/>
                <w:sz w:val="20"/>
              </w:rPr>
            </w:pPr>
            <w:r>
              <w:rPr>
                <w:rFonts w:hint="eastAsia" w:ascii="宋体" w:eastAsia="宋体"/>
                <w:b/>
                <w:sz w:val="20"/>
              </w:rPr>
              <w:t>主键</w:t>
            </w:r>
          </w:p>
        </w:tc>
        <w:tc>
          <w:tcPr>
            <w:tcW w:w="681" w:type="dxa"/>
          </w:tcPr>
          <w:p>
            <w:pPr>
              <w:pStyle w:val="13"/>
              <w:spacing w:before="42"/>
              <w:rPr>
                <w:rFonts w:hint="eastAsia" w:ascii="宋体" w:eastAsia="宋体"/>
                <w:sz w:val="20"/>
              </w:rPr>
            </w:pPr>
            <w:r>
              <w:rPr>
                <w:rFonts w:hint="eastAsia" w:ascii="宋体" w:eastAsia="宋体"/>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3"/>
              <w:spacing w:before="50"/>
              <w:rPr>
                <w:sz w:val="20"/>
              </w:rPr>
            </w:pPr>
            <w:r>
              <w:rPr>
                <w:w w:val="99"/>
                <w:sz w:val="20"/>
              </w:rPr>
              <w:t>1</w:t>
            </w:r>
          </w:p>
        </w:tc>
        <w:tc>
          <w:tcPr>
            <w:tcW w:w="1728" w:type="dxa"/>
          </w:tcPr>
          <w:p>
            <w:pPr>
              <w:pStyle w:val="13"/>
              <w:spacing w:before="43"/>
              <w:ind w:left="106"/>
              <w:rPr>
                <w:rFonts w:hint="eastAsia" w:ascii="宋体" w:eastAsia="宋体"/>
                <w:sz w:val="20"/>
              </w:rPr>
            </w:pPr>
            <w:r>
              <w:rPr>
                <w:rFonts w:hint="eastAsia"/>
              </w:rPr>
              <w:t>系统管理员id</w:t>
            </w:r>
          </w:p>
        </w:tc>
        <w:tc>
          <w:tcPr>
            <w:tcW w:w="1779" w:type="dxa"/>
          </w:tcPr>
          <w:p>
            <w:pPr>
              <w:pStyle w:val="13"/>
              <w:spacing w:before="50"/>
              <w:ind w:left="106"/>
              <w:rPr>
                <w:sz w:val="20"/>
              </w:rPr>
            </w:pPr>
            <w:r>
              <w:rPr>
                <w:rFonts w:hint="eastAsia"/>
              </w:rPr>
              <w:t>SMId</w:t>
            </w:r>
          </w:p>
        </w:tc>
        <w:tc>
          <w:tcPr>
            <w:tcW w:w="1456" w:type="dxa"/>
          </w:tcPr>
          <w:p>
            <w:pPr>
              <w:pStyle w:val="13"/>
              <w:spacing w:before="50"/>
              <w:rPr>
                <w:sz w:val="20"/>
              </w:rPr>
            </w:pPr>
            <w:r>
              <w:rPr>
                <w:rFonts w:hint="eastAsia"/>
              </w:rPr>
              <w:t>int</w:t>
            </w:r>
            <w:r>
              <w:rPr>
                <w:rFonts w:hint="eastAsia"/>
              </w:rPr>
              <w:tab/>
            </w:r>
            <w:r>
              <w:rPr>
                <w:rFonts w:hint="eastAsia"/>
              </w:rPr>
              <w:t>11</w:t>
            </w:r>
          </w:p>
        </w:tc>
        <w:tc>
          <w:tcPr>
            <w:tcW w:w="944" w:type="dxa"/>
          </w:tcPr>
          <w:p>
            <w:pPr>
              <w:pStyle w:val="13"/>
              <w:spacing w:before="50"/>
              <w:rPr>
                <w:sz w:val="20"/>
              </w:rPr>
            </w:pPr>
            <w:r>
              <w:rPr>
                <w:w w:val="99"/>
                <w:sz w:val="20"/>
              </w:rPr>
              <w:t>N</w:t>
            </w:r>
          </w:p>
        </w:tc>
        <w:tc>
          <w:tcPr>
            <w:tcW w:w="720" w:type="dxa"/>
          </w:tcPr>
          <w:p>
            <w:pPr>
              <w:pStyle w:val="13"/>
              <w:spacing w:before="50"/>
              <w:rPr>
                <w:sz w:val="20"/>
              </w:rPr>
            </w:pPr>
            <w:r>
              <w:rPr>
                <w:sz w:val="20"/>
              </w:rPr>
              <w:t>PK</w:t>
            </w:r>
          </w:p>
        </w:tc>
        <w:tc>
          <w:tcPr>
            <w:tcW w:w="681" w:type="dxa"/>
          </w:tcPr>
          <w:p>
            <w:pPr>
              <w:pStyle w:val="13"/>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3"/>
              <w:spacing w:before="51"/>
              <w:rPr>
                <w:sz w:val="20"/>
              </w:rPr>
            </w:pPr>
            <w:r>
              <w:rPr>
                <w:w w:val="99"/>
                <w:sz w:val="20"/>
              </w:rPr>
              <w:t>2</w:t>
            </w:r>
          </w:p>
        </w:tc>
        <w:tc>
          <w:tcPr>
            <w:tcW w:w="1728" w:type="dxa"/>
          </w:tcPr>
          <w:p>
            <w:pPr>
              <w:pStyle w:val="13"/>
              <w:spacing w:before="41"/>
              <w:ind w:left="106"/>
              <w:rPr>
                <w:rFonts w:hint="eastAsia" w:ascii="宋体" w:eastAsia="宋体"/>
                <w:sz w:val="20"/>
              </w:rPr>
            </w:pPr>
            <w:r>
              <w:rPr>
                <w:rFonts w:hint="eastAsia"/>
              </w:rPr>
              <w:t>系统管理员名</w:t>
            </w:r>
          </w:p>
        </w:tc>
        <w:tc>
          <w:tcPr>
            <w:tcW w:w="1779" w:type="dxa"/>
          </w:tcPr>
          <w:p>
            <w:pPr>
              <w:pStyle w:val="13"/>
              <w:spacing w:before="51"/>
              <w:ind w:left="106"/>
              <w:rPr>
                <w:sz w:val="20"/>
              </w:rPr>
            </w:pPr>
            <w:r>
              <w:rPr>
                <w:rFonts w:hint="eastAsia"/>
              </w:rPr>
              <w:t>SMName</w:t>
            </w:r>
          </w:p>
        </w:tc>
        <w:tc>
          <w:tcPr>
            <w:tcW w:w="1456" w:type="dxa"/>
          </w:tcPr>
          <w:p>
            <w:pPr>
              <w:pStyle w:val="13"/>
              <w:spacing w:before="51"/>
              <w:rPr>
                <w:rFonts w:hint="eastAsia" w:eastAsia="宋体"/>
                <w:sz w:val="20"/>
                <w:lang w:eastAsia="zh-CN"/>
              </w:rPr>
            </w:pPr>
            <w:r>
              <w:rPr>
                <w:rFonts w:hint="eastAsia"/>
              </w:rPr>
              <w:t>Varchar</w:t>
            </w:r>
            <w:r>
              <w:rPr>
                <w:rFonts w:hint="eastAsia" w:eastAsia="宋体"/>
                <w:lang w:val="en-US" w:eastAsia="zh-CN"/>
              </w:rPr>
              <w:t xml:space="preserve"> </w:t>
            </w:r>
            <w:r>
              <w:rPr>
                <w:rFonts w:hint="eastAsia"/>
              </w:rPr>
              <w:t>20</w:t>
            </w:r>
          </w:p>
        </w:tc>
        <w:tc>
          <w:tcPr>
            <w:tcW w:w="944" w:type="dxa"/>
          </w:tcPr>
          <w:p>
            <w:pPr>
              <w:pStyle w:val="13"/>
              <w:spacing w:before="51"/>
              <w:rPr>
                <w:sz w:val="20"/>
              </w:rPr>
            </w:pPr>
            <w:r>
              <w:rPr>
                <w:w w:val="99"/>
                <w:sz w:val="20"/>
              </w:rPr>
              <w:t>N</w:t>
            </w:r>
          </w:p>
        </w:tc>
        <w:tc>
          <w:tcPr>
            <w:tcW w:w="720" w:type="dxa"/>
          </w:tcPr>
          <w:p>
            <w:pPr>
              <w:pStyle w:val="13"/>
              <w:ind w:left="0"/>
              <w:rPr>
                <w:rFonts w:ascii="Times New Roman"/>
                <w:sz w:val="18"/>
              </w:rPr>
            </w:pPr>
          </w:p>
        </w:tc>
        <w:tc>
          <w:tcPr>
            <w:tcW w:w="681" w:type="dxa"/>
          </w:tcPr>
          <w:p>
            <w:pPr>
              <w:pStyle w:val="13"/>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3"/>
              <w:spacing w:before="49"/>
              <w:rPr>
                <w:sz w:val="20"/>
              </w:rPr>
            </w:pPr>
            <w:r>
              <w:rPr>
                <w:w w:val="99"/>
                <w:sz w:val="20"/>
              </w:rPr>
              <w:t>3</w:t>
            </w:r>
          </w:p>
        </w:tc>
        <w:tc>
          <w:tcPr>
            <w:tcW w:w="1728" w:type="dxa"/>
          </w:tcPr>
          <w:p>
            <w:pPr>
              <w:pStyle w:val="13"/>
              <w:spacing w:before="42"/>
              <w:ind w:left="106"/>
              <w:rPr>
                <w:rFonts w:hint="eastAsia" w:ascii="宋体" w:eastAsia="宋体"/>
                <w:sz w:val="20"/>
              </w:rPr>
            </w:pPr>
            <w:r>
              <w:rPr>
                <w:rFonts w:hint="eastAsia"/>
              </w:rPr>
              <w:t>系统管理员密码</w:t>
            </w:r>
          </w:p>
        </w:tc>
        <w:tc>
          <w:tcPr>
            <w:tcW w:w="1779" w:type="dxa"/>
          </w:tcPr>
          <w:p>
            <w:pPr>
              <w:pStyle w:val="13"/>
              <w:spacing w:before="49"/>
              <w:ind w:left="106"/>
              <w:rPr>
                <w:sz w:val="20"/>
              </w:rPr>
            </w:pPr>
            <w:r>
              <w:rPr>
                <w:rFonts w:hint="eastAsia"/>
              </w:rPr>
              <w:t>SMPwd</w:t>
            </w:r>
          </w:p>
        </w:tc>
        <w:tc>
          <w:tcPr>
            <w:tcW w:w="1456" w:type="dxa"/>
          </w:tcPr>
          <w:p>
            <w:pPr>
              <w:pStyle w:val="13"/>
              <w:spacing w:before="49"/>
              <w:rPr>
                <w:sz w:val="20"/>
              </w:rPr>
            </w:pPr>
            <w:r>
              <w:rPr>
                <w:rFonts w:hint="eastAsia"/>
              </w:rPr>
              <w:t>Varchar</w:t>
            </w:r>
            <w:r>
              <w:rPr>
                <w:rFonts w:hint="eastAsia" w:eastAsia="宋体"/>
                <w:lang w:val="en-US" w:eastAsia="zh-CN"/>
              </w:rPr>
              <w:t xml:space="preserve"> </w:t>
            </w:r>
            <w:r>
              <w:rPr>
                <w:rFonts w:hint="eastAsia"/>
              </w:rPr>
              <w:t>50</w:t>
            </w:r>
          </w:p>
        </w:tc>
        <w:tc>
          <w:tcPr>
            <w:tcW w:w="944" w:type="dxa"/>
          </w:tcPr>
          <w:p>
            <w:pPr>
              <w:pStyle w:val="13"/>
              <w:spacing w:before="49"/>
              <w:rPr>
                <w:sz w:val="20"/>
              </w:rPr>
            </w:pPr>
            <w:r>
              <w:rPr>
                <w:w w:val="99"/>
                <w:sz w:val="20"/>
              </w:rPr>
              <w:t>N</w:t>
            </w:r>
          </w:p>
        </w:tc>
        <w:tc>
          <w:tcPr>
            <w:tcW w:w="720" w:type="dxa"/>
          </w:tcPr>
          <w:p>
            <w:pPr>
              <w:pStyle w:val="13"/>
              <w:ind w:left="0"/>
              <w:rPr>
                <w:rFonts w:ascii="Times New Roman"/>
                <w:sz w:val="18"/>
              </w:rPr>
            </w:pPr>
          </w:p>
        </w:tc>
        <w:tc>
          <w:tcPr>
            <w:tcW w:w="681" w:type="dxa"/>
          </w:tcPr>
          <w:p>
            <w:pPr>
              <w:pStyle w:val="13"/>
              <w:ind w:left="0"/>
              <w:rPr>
                <w:rFonts w:ascii="Times New Roman"/>
                <w:sz w:val="18"/>
              </w:rPr>
            </w:pPr>
          </w:p>
        </w:tc>
      </w:tr>
    </w:tbl>
    <w:p>
      <w:pPr>
        <w:pStyle w:val="6"/>
        <w:spacing w:before="12"/>
        <w:rPr>
          <w:b/>
          <w:sz w:val="29"/>
        </w:rPr>
      </w:pPr>
    </w:p>
    <w:p>
      <w:pPr>
        <w:pStyle w:val="12"/>
        <w:numPr>
          <w:ilvl w:val="0"/>
          <w:numId w:val="4"/>
        </w:numPr>
        <w:tabs>
          <w:tab w:val="left" w:pos="564"/>
        </w:tabs>
        <w:spacing w:before="80" w:after="0" w:line="240" w:lineRule="auto"/>
        <w:ind w:left="564" w:right="0" w:hanging="327"/>
        <w:jc w:val="left"/>
        <w:outlineLvl w:val="2"/>
        <w:rPr>
          <w:rFonts w:hint="eastAsia"/>
          <w:b/>
          <w:sz w:val="21"/>
        </w:rPr>
      </w:pPr>
      <w:bookmarkStart w:id="24" w:name="_Toc3195"/>
      <w:r>
        <w:rPr>
          <w:rFonts w:hint="eastAsia"/>
          <w:b/>
          <w:sz w:val="21"/>
        </w:rPr>
        <w:t>系统用户（tb_SysUser）</w:t>
      </w:r>
      <w:bookmarkEnd w:id="24"/>
    </w:p>
    <w:p>
      <w:pPr>
        <w:pStyle w:val="6"/>
        <w:spacing w:before="10"/>
        <w:rPr>
          <w:b/>
          <w:sz w:val="4"/>
        </w:rPr>
      </w:pPr>
    </w:p>
    <w:tbl>
      <w:tblPr>
        <w:tblStyle w:val="9"/>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8"/>
        <w:gridCol w:w="1560"/>
        <w:gridCol w:w="2040"/>
        <w:gridCol w:w="1320"/>
        <w:gridCol w:w="1080"/>
        <w:gridCol w:w="720"/>
        <w:gridCol w:w="6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188" w:type="dxa"/>
          </w:tcPr>
          <w:p>
            <w:pPr>
              <w:pStyle w:val="13"/>
              <w:spacing w:before="51"/>
              <w:rPr>
                <w:b/>
                <w:sz w:val="20"/>
              </w:rPr>
            </w:pPr>
            <w:r>
              <w:rPr>
                <w:rFonts w:hint="eastAsia"/>
                <w:b/>
                <w:sz w:val="21"/>
              </w:rPr>
              <w:t>tb_SysUser</w:t>
            </w:r>
          </w:p>
        </w:tc>
        <w:tc>
          <w:tcPr>
            <w:tcW w:w="1560" w:type="dxa"/>
          </w:tcPr>
          <w:p>
            <w:pPr>
              <w:pStyle w:val="13"/>
              <w:spacing w:before="41"/>
              <w:rPr>
                <w:rFonts w:hint="eastAsia" w:ascii="宋体" w:eastAsia="宋体"/>
                <w:b/>
                <w:sz w:val="20"/>
              </w:rPr>
            </w:pPr>
            <w:r>
              <w:rPr>
                <w:rFonts w:hint="eastAsia" w:ascii="宋体" w:eastAsia="宋体"/>
                <w:b/>
                <w:sz w:val="20"/>
              </w:rPr>
              <w:t>字段名</w:t>
            </w:r>
          </w:p>
        </w:tc>
        <w:tc>
          <w:tcPr>
            <w:tcW w:w="2040" w:type="dxa"/>
          </w:tcPr>
          <w:p>
            <w:pPr>
              <w:pStyle w:val="13"/>
              <w:spacing w:before="41"/>
              <w:rPr>
                <w:rFonts w:hint="eastAsia" w:ascii="宋体" w:eastAsia="宋体"/>
                <w:b/>
                <w:sz w:val="20"/>
              </w:rPr>
            </w:pPr>
            <w:r>
              <w:rPr>
                <w:rFonts w:hint="eastAsia" w:ascii="宋体" w:eastAsia="宋体"/>
                <w:b/>
                <w:sz w:val="20"/>
              </w:rPr>
              <w:t>字段代码</w:t>
            </w:r>
          </w:p>
        </w:tc>
        <w:tc>
          <w:tcPr>
            <w:tcW w:w="1320" w:type="dxa"/>
          </w:tcPr>
          <w:p>
            <w:pPr>
              <w:pStyle w:val="13"/>
              <w:spacing w:before="41"/>
              <w:rPr>
                <w:rFonts w:hint="eastAsia" w:ascii="宋体" w:eastAsia="宋体"/>
                <w:b/>
                <w:sz w:val="20"/>
              </w:rPr>
            </w:pPr>
            <w:r>
              <w:rPr>
                <w:rFonts w:hint="eastAsia" w:ascii="宋体" w:eastAsia="宋体"/>
                <w:b/>
                <w:sz w:val="20"/>
              </w:rPr>
              <w:t>字段类型</w:t>
            </w:r>
          </w:p>
        </w:tc>
        <w:tc>
          <w:tcPr>
            <w:tcW w:w="1080" w:type="dxa"/>
          </w:tcPr>
          <w:p>
            <w:pPr>
              <w:pStyle w:val="13"/>
              <w:spacing w:before="41"/>
              <w:rPr>
                <w:rFonts w:hint="eastAsia" w:ascii="宋体" w:eastAsia="宋体"/>
                <w:b/>
                <w:sz w:val="20"/>
              </w:rPr>
            </w:pPr>
            <w:r>
              <w:rPr>
                <w:rFonts w:hint="eastAsia" w:ascii="宋体" w:eastAsia="宋体"/>
                <w:b/>
                <w:sz w:val="20"/>
              </w:rPr>
              <w:t>允许为空</w:t>
            </w:r>
          </w:p>
        </w:tc>
        <w:tc>
          <w:tcPr>
            <w:tcW w:w="720" w:type="dxa"/>
          </w:tcPr>
          <w:p>
            <w:pPr>
              <w:pStyle w:val="13"/>
              <w:spacing w:before="41"/>
              <w:rPr>
                <w:rFonts w:hint="eastAsia" w:ascii="宋体" w:eastAsia="宋体"/>
                <w:b/>
                <w:sz w:val="20"/>
              </w:rPr>
            </w:pPr>
            <w:r>
              <w:rPr>
                <w:rFonts w:hint="eastAsia" w:ascii="宋体" w:eastAsia="宋体"/>
                <w:b/>
                <w:sz w:val="20"/>
              </w:rPr>
              <w:t>主键</w:t>
            </w:r>
          </w:p>
        </w:tc>
        <w:tc>
          <w:tcPr>
            <w:tcW w:w="620" w:type="dxa"/>
          </w:tcPr>
          <w:p>
            <w:pPr>
              <w:pStyle w:val="13"/>
              <w:spacing w:before="41"/>
              <w:rPr>
                <w:rFonts w:hint="eastAsia"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3"/>
              <w:spacing w:before="51"/>
              <w:rPr>
                <w:sz w:val="20"/>
              </w:rPr>
            </w:pPr>
            <w:r>
              <w:rPr>
                <w:w w:val="99"/>
                <w:sz w:val="20"/>
              </w:rPr>
              <w:t>1</w:t>
            </w:r>
          </w:p>
        </w:tc>
        <w:tc>
          <w:tcPr>
            <w:tcW w:w="1560" w:type="dxa"/>
          </w:tcPr>
          <w:p>
            <w:pPr>
              <w:pStyle w:val="13"/>
              <w:spacing w:before="41"/>
              <w:rPr>
                <w:rFonts w:hint="eastAsia" w:ascii="宋体" w:eastAsia="宋体"/>
                <w:sz w:val="20"/>
              </w:rPr>
            </w:pPr>
            <w:r>
              <w:rPr>
                <w:rFonts w:hint="eastAsia"/>
              </w:rPr>
              <w:t>用户id</w:t>
            </w:r>
          </w:p>
        </w:tc>
        <w:tc>
          <w:tcPr>
            <w:tcW w:w="2040" w:type="dxa"/>
          </w:tcPr>
          <w:p>
            <w:pPr>
              <w:pStyle w:val="13"/>
              <w:spacing w:before="10"/>
              <w:rPr>
                <w:sz w:val="20"/>
              </w:rPr>
            </w:pPr>
            <w:r>
              <w:rPr>
                <w:rFonts w:hint="eastAsia"/>
              </w:rPr>
              <w:t>SUId</w:t>
            </w:r>
            <w:r>
              <w:rPr>
                <w:rFonts w:hint="eastAsia"/>
              </w:rPr>
              <w:tab/>
            </w:r>
          </w:p>
        </w:tc>
        <w:tc>
          <w:tcPr>
            <w:tcW w:w="1320" w:type="dxa"/>
          </w:tcPr>
          <w:p>
            <w:pPr>
              <w:pStyle w:val="13"/>
              <w:spacing w:before="51"/>
              <w:rPr>
                <w:sz w:val="20"/>
              </w:rPr>
            </w:pPr>
            <w:r>
              <w:rPr>
                <w:rFonts w:hint="eastAsia"/>
              </w:rPr>
              <w:t>int</w:t>
            </w:r>
            <w:r>
              <w:rPr>
                <w:rFonts w:hint="eastAsia"/>
              </w:rPr>
              <w:tab/>
            </w:r>
            <w:r>
              <w:rPr>
                <w:rFonts w:hint="eastAsia"/>
              </w:rPr>
              <w:t xml:space="preserve"> 11</w:t>
            </w:r>
          </w:p>
        </w:tc>
        <w:tc>
          <w:tcPr>
            <w:tcW w:w="1080" w:type="dxa"/>
          </w:tcPr>
          <w:p>
            <w:pPr>
              <w:pStyle w:val="13"/>
              <w:spacing w:before="51"/>
              <w:rPr>
                <w:sz w:val="20"/>
              </w:rPr>
            </w:pPr>
            <w:r>
              <w:rPr>
                <w:w w:val="99"/>
                <w:sz w:val="20"/>
              </w:rPr>
              <w:t>N</w:t>
            </w:r>
          </w:p>
        </w:tc>
        <w:tc>
          <w:tcPr>
            <w:tcW w:w="720" w:type="dxa"/>
          </w:tcPr>
          <w:p>
            <w:pPr>
              <w:pStyle w:val="13"/>
              <w:spacing w:before="51"/>
              <w:rPr>
                <w:sz w:val="20"/>
              </w:rPr>
            </w:pPr>
            <w:r>
              <w:rPr>
                <w:sz w:val="20"/>
              </w:rPr>
              <w:t>PK</w:t>
            </w:r>
          </w:p>
        </w:tc>
        <w:tc>
          <w:tcPr>
            <w:tcW w:w="620"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3"/>
              <w:spacing w:before="49"/>
              <w:rPr>
                <w:sz w:val="20"/>
              </w:rPr>
            </w:pPr>
            <w:r>
              <w:rPr>
                <w:w w:val="99"/>
                <w:sz w:val="20"/>
              </w:rPr>
              <w:t>2</w:t>
            </w:r>
          </w:p>
        </w:tc>
        <w:tc>
          <w:tcPr>
            <w:tcW w:w="1560" w:type="dxa"/>
          </w:tcPr>
          <w:p>
            <w:pPr>
              <w:pStyle w:val="13"/>
              <w:spacing w:before="41"/>
              <w:rPr>
                <w:rFonts w:hint="eastAsia" w:ascii="Arial" w:hAnsi="Arial" w:eastAsia="Arial" w:cs="Arial"/>
              </w:rPr>
            </w:pPr>
            <w:r>
              <w:rPr>
                <w:rFonts w:hint="eastAsia" w:ascii="Arial" w:hAnsi="Arial" w:eastAsia="Arial" w:cs="Arial"/>
              </w:rPr>
              <w:t>用户名</w:t>
            </w:r>
          </w:p>
        </w:tc>
        <w:tc>
          <w:tcPr>
            <w:tcW w:w="2040" w:type="dxa"/>
          </w:tcPr>
          <w:p>
            <w:pPr>
              <w:pStyle w:val="13"/>
              <w:spacing w:line="241" w:lineRule="exact"/>
              <w:rPr>
                <w:sz w:val="21"/>
              </w:rPr>
            </w:pPr>
            <w:r>
              <w:rPr>
                <w:rFonts w:hint="eastAsia"/>
              </w:rPr>
              <w:t>SUName</w:t>
            </w:r>
            <w:r>
              <w:rPr>
                <w:rFonts w:hint="eastAsia"/>
              </w:rPr>
              <w:tab/>
            </w:r>
          </w:p>
        </w:tc>
        <w:tc>
          <w:tcPr>
            <w:tcW w:w="1320" w:type="dxa"/>
          </w:tcPr>
          <w:p>
            <w:pPr>
              <w:pStyle w:val="13"/>
              <w:spacing w:before="49"/>
              <w:rPr>
                <w:sz w:val="20"/>
              </w:rPr>
            </w:pPr>
            <w:r>
              <w:rPr>
                <w:rFonts w:hint="eastAsia"/>
              </w:rPr>
              <w:t>varchar 20</w:t>
            </w:r>
          </w:p>
        </w:tc>
        <w:tc>
          <w:tcPr>
            <w:tcW w:w="1080" w:type="dxa"/>
          </w:tcPr>
          <w:p>
            <w:pPr>
              <w:pStyle w:val="13"/>
              <w:spacing w:before="49"/>
              <w:rPr>
                <w:sz w:val="20"/>
              </w:rPr>
            </w:pPr>
            <w:r>
              <w:rPr>
                <w:w w:val="99"/>
                <w:sz w:val="20"/>
              </w:rPr>
              <w:t>N</w:t>
            </w:r>
          </w:p>
        </w:tc>
        <w:tc>
          <w:tcPr>
            <w:tcW w:w="720" w:type="dxa"/>
          </w:tcPr>
          <w:p>
            <w:pPr>
              <w:pStyle w:val="13"/>
              <w:ind w:left="0"/>
              <w:rPr>
                <w:rFonts w:ascii="Times New Roman"/>
                <w:sz w:val="20"/>
              </w:rPr>
            </w:pPr>
          </w:p>
        </w:tc>
        <w:tc>
          <w:tcPr>
            <w:tcW w:w="620"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3"/>
              <w:spacing w:before="49"/>
              <w:rPr>
                <w:sz w:val="20"/>
              </w:rPr>
            </w:pPr>
            <w:r>
              <w:rPr>
                <w:w w:val="99"/>
                <w:sz w:val="20"/>
              </w:rPr>
              <w:t>3</w:t>
            </w:r>
          </w:p>
        </w:tc>
        <w:tc>
          <w:tcPr>
            <w:tcW w:w="1560" w:type="dxa"/>
          </w:tcPr>
          <w:p>
            <w:pPr>
              <w:pStyle w:val="13"/>
              <w:spacing w:before="41"/>
              <w:rPr>
                <w:rFonts w:hint="eastAsia" w:ascii="Arial" w:hAnsi="Arial" w:eastAsia="Arial" w:cs="Arial"/>
              </w:rPr>
            </w:pPr>
            <w:r>
              <w:rPr>
                <w:rFonts w:hint="eastAsia" w:ascii="Arial" w:hAnsi="Arial" w:eastAsia="Arial" w:cs="Arial"/>
              </w:rPr>
              <w:t>密码</w:t>
            </w:r>
          </w:p>
        </w:tc>
        <w:tc>
          <w:tcPr>
            <w:tcW w:w="2040" w:type="dxa"/>
          </w:tcPr>
          <w:p>
            <w:pPr>
              <w:pStyle w:val="13"/>
              <w:spacing w:before="49"/>
              <w:rPr>
                <w:sz w:val="20"/>
              </w:rPr>
            </w:pPr>
            <w:r>
              <w:rPr>
                <w:rFonts w:hint="eastAsia"/>
              </w:rPr>
              <w:t>SUPwd</w:t>
            </w:r>
          </w:p>
        </w:tc>
        <w:tc>
          <w:tcPr>
            <w:tcW w:w="1320" w:type="dxa"/>
          </w:tcPr>
          <w:p>
            <w:pPr>
              <w:pStyle w:val="13"/>
              <w:spacing w:before="49"/>
              <w:rPr>
                <w:sz w:val="20"/>
              </w:rPr>
            </w:pPr>
            <w:r>
              <w:rPr>
                <w:rFonts w:hint="eastAsia"/>
              </w:rPr>
              <w:t>Varchar</w:t>
            </w:r>
            <w:r>
              <w:rPr>
                <w:rFonts w:hint="eastAsia" w:eastAsia="宋体"/>
                <w:lang w:val="en-US" w:eastAsia="zh-CN"/>
              </w:rPr>
              <w:t xml:space="preserve"> 5</w:t>
            </w:r>
            <w:r>
              <w:rPr>
                <w:rFonts w:hint="eastAsia"/>
              </w:rPr>
              <w:t>0</w:t>
            </w:r>
          </w:p>
        </w:tc>
        <w:tc>
          <w:tcPr>
            <w:tcW w:w="1080" w:type="dxa"/>
          </w:tcPr>
          <w:p>
            <w:pPr>
              <w:pStyle w:val="13"/>
              <w:spacing w:before="49"/>
              <w:rPr>
                <w:sz w:val="20"/>
              </w:rPr>
            </w:pPr>
            <w:r>
              <w:rPr>
                <w:w w:val="99"/>
                <w:sz w:val="20"/>
              </w:rPr>
              <w:t>N</w:t>
            </w:r>
          </w:p>
        </w:tc>
        <w:tc>
          <w:tcPr>
            <w:tcW w:w="720" w:type="dxa"/>
          </w:tcPr>
          <w:p>
            <w:pPr>
              <w:pStyle w:val="13"/>
              <w:ind w:left="0"/>
              <w:rPr>
                <w:rFonts w:ascii="Times New Roman"/>
                <w:sz w:val="20"/>
              </w:rPr>
            </w:pPr>
          </w:p>
        </w:tc>
        <w:tc>
          <w:tcPr>
            <w:tcW w:w="620"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3"/>
              <w:spacing w:before="49"/>
              <w:rPr>
                <w:sz w:val="20"/>
              </w:rPr>
            </w:pPr>
            <w:r>
              <w:rPr>
                <w:w w:val="99"/>
                <w:sz w:val="20"/>
              </w:rPr>
              <w:t>4</w:t>
            </w:r>
          </w:p>
        </w:tc>
        <w:tc>
          <w:tcPr>
            <w:tcW w:w="1560" w:type="dxa"/>
          </w:tcPr>
          <w:p>
            <w:pPr>
              <w:pStyle w:val="13"/>
              <w:spacing w:before="41"/>
              <w:rPr>
                <w:rFonts w:hint="eastAsia" w:ascii="Arial" w:hAnsi="Arial" w:eastAsia="Arial" w:cs="Arial"/>
              </w:rPr>
            </w:pPr>
            <w:r>
              <w:rPr>
                <w:rFonts w:hint="eastAsia" w:ascii="Arial" w:hAnsi="Arial" w:eastAsia="Arial" w:cs="Arial"/>
              </w:rPr>
              <w:t>邮箱</w:t>
            </w:r>
          </w:p>
        </w:tc>
        <w:tc>
          <w:tcPr>
            <w:tcW w:w="2040" w:type="dxa"/>
          </w:tcPr>
          <w:p>
            <w:pPr>
              <w:pStyle w:val="13"/>
              <w:spacing w:before="49"/>
              <w:rPr>
                <w:sz w:val="20"/>
              </w:rPr>
            </w:pPr>
            <w:r>
              <w:rPr>
                <w:rFonts w:hint="eastAsia"/>
              </w:rPr>
              <w:t>SUMail</w:t>
            </w:r>
          </w:p>
        </w:tc>
        <w:tc>
          <w:tcPr>
            <w:tcW w:w="1320" w:type="dxa"/>
          </w:tcPr>
          <w:p>
            <w:pPr>
              <w:pStyle w:val="13"/>
              <w:spacing w:before="49"/>
              <w:rPr>
                <w:sz w:val="20"/>
              </w:rPr>
            </w:pPr>
            <w:r>
              <w:rPr>
                <w:rFonts w:hint="eastAsia"/>
              </w:rPr>
              <w:t>varchar 20</w:t>
            </w:r>
          </w:p>
        </w:tc>
        <w:tc>
          <w:tcPr>
            <w:tcW w:w="1080" w:type="dxa"/>
          </w:tcPr>
          <w:p>
            <w:pPr>
              <w:pStyle w:val="13"/>
              <w:spacing w:before="49"/>
              <w:rPr>
                <w:sz w:val="20"/>
              </w:rPr>
            </w:pPr>
            <w:r>
              <w:rPr>
                <w:w w:val="99"/>
                <w:sz w:val="20"/>
              </w:rPr>
              <w:t>N</w:t>
            </w:r>
          </w:p>
        </w:tc>
        <w:tc>
          <w:tcPr>
            <w:tcW w:w="720" w:type="dxa"/>
          </w:tcPr>
          <w:p>
            <w:pPr>
              <w:pStyle w:val="13"/>
              <w:ind w:left="0"/>
              <w:rPr>
                <w:rFonts w:ascii="Times New Roman"/>
                <w:sz w:val="20"/>
              </w:rPr>
            </w:pPr>
          </w:p>
        </w:tc>
        <w:tc>
          <w:tcPr>
            <w:tcW w:w="620"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3"/>
              <w:spacing w:before="50"/>
              <w:rPr>
                <w:sz w:val="20"/>
              </w:rPr>
            </w:pPr>
            <w:r>
              <w:rPr>
                <w:w w:val="99"/>
                <w:sz w:val="20"/>
              </w:rPr>
              <w:t>5</w:t>
            </w:r>
          </w:p>
        </w:tc>
        <w:tc>
          <w:tcPr>
            <w:tcW w:w="1560" w:type="dxa"/>
          </w:tcPr>
          <w:p>
            <w:pPr>
              <w:pStyle w:val="13"/>
              <w:spacing w:before="41"/>
              <w:rPr>
                <w:rFonts w:hint="eastAsia" w:ascii="Arial" w:hAnsi="Arial" w:eastAsia="Arial" w:cs="Arial"/>
                <w:lang w:eastAsia="zh-CN"/>
              </w:rPr>
            </w:pPr>
            <w:r>
              <w:rPr>
                <w:rFonts w:hint="eastAsia" w:ascii="Arial" w:hAnsi="Arial" w:eastAsia="Arial" w:cs="Arial"/>
                <w:lang w:val="en-US" w:eastAsia="zh-CN"/>
              </w:rPr>
              <w:t>电话</w:t>
            </w:r>
          </w:p>
        </w:tc>
        <w:tc>
          <w:tcPr>
            <w:tcW w:w="2040" w:type="dxa"/>
          </w:tcPr>
          <w:p>
            <w:pPr>
              <w:pStyle w:val="13"/>
              <w:spacing w:before="50"/>
              <w:rPr>
                <w:sz w:val="20"/>
              </w:rPr>
            </w:pPr>
            <w:r>
              <w:rPr>
                <w:rFonts w:hint="eastAsia"/>
              </w:rPr>
              <w:t>SUTel</w:t>
            </w:r>
          </w:p>
        </w:tc>
        <w:tc>
          <w:tcPr>
            <w:tcW w:w="1320" w:type="dxa"/>
          </w:tcPr>
          <w:p>
            <w:pPr>
              <w:pStyle w:val="13"/>
              <w:spacing w:before="50"/>
              <w:rPr>
                <w:sz w:val="20"/>
              </w:rPr>
            </w:pPr>
            <w:r>
              <w:rPr>
                <w:rFonts w:hint="eastAsia"/>
              </w:rPr>
              <w:t>varchar 20</w:t>
            </w:r>
          </w:p>
        </w:tc>
        <w:tc>
          <w:tcPr>
            <w:tcW w:w="1080" w:type="dxa"/>
          </w:tcPr>
          <w:p>
            <w:pPr>
              <w:pStyle w:val="13"/>
              <w:spacing w:before="50"/>
              <w:rPr>
                <w:sz w:val="20"/>
              </w:rPr>
            </w:pPr>
            <w:r>
              <w:rPr>
                <w:w w:val="99"/>
                <w:sz w:val="20"/>
              </w:rPr>
              <w:t>N</w:t>
            </w:r>
          </w:p>
        </w:tc>
        <w:tc>
          <w:tcPr>
            <w:tcW w:w="720" w:type="dxa"/>
          </w:tcPr>
          <w:p>
            <w:pPr>
              <w:pStyle w:val="13"/>
              <w:ind w:left="0"/>
              <w:rPr>
                <w:rFonts w:ascii="Times New Roman"/>
                <w:sz w:val="20"/>
              </w:rPr>
            </w:pPr>
          </w:p>
        </w:tc>
        <w:tc>
          <w:tcPr>
            <w:tcW w:w="620"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3"/>
              <w:spacing w:before="50"/>
              <w:rPr>
                <w:sz w:val="20"/>
              </w:rPr>
            </w:pPr>
            <w:r>
              <w:rPr>
                <w:w w:val="99"/>
                <w:sz w:val="20"/>
              </w:rPr>
              <w:t>6</w:t>
            </w:r>
          </w:p>
        </w:tc>
        <w:tc>
          <w:tcPr>
            <w:tcW w:w="1560" w:type="dxa"/>
          </w:tcPr>
          <w:p>
            <w:pPr>
              <w:pStyle w:val="13"/>
              <w:spacing w:before="41"/>
              <w:rPr>
                <w:rFonts w:hint="default" w:ascii="Arial" w:hAnsi="Arial" w:eastAsia="Arial" w:cs="Arial"/>
                <w:lang w:val="en-US" w:eastAsia="zh-CN"/>
              </w:rPr>
            </w:pPr>
            <w:r>
              <w:rPr>
                <w:rFonts w:hint="eastAsia" w:ascii="Arial" w:hAnsi="Arial" w:eastAsia="Arial" w:cs="Arial"/>
              </w:rPr>
              <w:t>密保问题</w:t>
            </w:r>
          </w:p>
        </w:tc>
        <w:tc>
          <w:tcPr>
            <w:tcW w:w="2040" w:type="dxa"/>
          </w:tcPr>
          <w:p>
            <w:pPr>
              <w:pStyle w:val="13"/>
              <w:spacing w:before="50"/>
              <w:rPr>
                <w:sz w:val="20"/>
              </w:rPr>
            </w:pPr>
            <w:r>
              <w:rPr>
                <w:rFonts w:hint="eastAsia"/>
              </w:rPr>
              <w:t>SUQuestion</w:t>
            </w:r>
          </w:p>
        </w:tc>
        <w:tc>
          <w:tcPr>
            <w:tcW w:w="1320" w:type="dxa"/>
          </w:tcPr>
          <w:p>
            <w:pPr>
              <w:pStyle w:val="13"/>
              <w:spacing w:before="50"/>
              <w:rPr>
                <w:rFonts w:hint="default" w:eastAsia="宋体"/>
                <w:sz w:val="20"/>
                <w:lang w:val="en-US" w:eastAsia="zh-CN"/>
              </w:rPr>
            </w:pPr>
            <w:r>
              <w:rPr>
                <w:rFonts w:hint="eastAsia"/>
              </w:rPr>
              <w:t>varchar 2</w:t>
            </w:r>
            <w:r>
              <w:rPr>
                <w:rFonts w:hint="eastAsia" w:eastAsia="宋体"/>
                <w:lang w:val="en-US" w:eastAsia="zh-CN"/>
              </w:rPr>
              <w:t>55</w:t>
            </w:r>
          </w:p>
        </w:tc>
        <w:tc>
          <w:tcPr>
            <w:tcW w:w="1080" w:type="dxa"/>
          </w:tcPr>
          <w:p>
            <w:pPr>
              <w:pStyle w:val="13"/>
              <w:spacing w:before="50"/>
              <w:rPr>
                <w:sz w:val="20"/>
              </w:rPr>
            </w:pPr>
            <w:r>
              <w:rPr>
                <w:w w:val="99"/>
                <w:sz w:val="20"/>
              </w:rPr>
              <w:t>N</w:t>
            </w:r>
          </w:p>
        </w:tc>
        <w:tc>
          <w:tcPr>
            <w:tcW w:w="720" w:type="dxa"/>
          </w:tcPr>
          <w:p>
            <w:pPr>
              <w:pStyle w:val="13"/>
              <w:ind w:left="0"/>
              <w:rPr>
                <w:rFonts w:ascii="Times New Roman"/>
                <w:sz w:val="20"/>
              </w:rPr>
            </w:pPr>
          </w:p>
        </w:tc>
        <w:tc>
          <w:tcPr>
            <w:tcW w:w="620"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3"/>
              <w:spacing w:before="50"/>
              <w:rPr>
                <w:sz w:val="20"/>
              </w:rPr>
            </w:pPr>
            <w:r>
              <w:rPr>
                <w:w w:val="99"/>
                <w:sz w:val="20"/>
              </w:rPr>
              <w:t>7</w:t>
            </w:r>
          </w:p>
        </w:tc>
        <w:tc>
          <w:tcPr>
            <w:tcW w:w="1560" w:type="dxa"/>
          </w:tcPr>
          <w:p>
            <w:pPr>
              <w:pStyle w:val="13"/>
              <w:spacing w:before="41"/>
              <w:rPr>
                <w:rFonts w:hint="eastAsia" w:ascii="Arial" w:hAnsi="Arial" w:eastAsia="Arial" w:cs="Arial"/>
              </w:rPr>
            </w:pPr>
            <w:r>
              <w:rPr>
                <w:rFonts w:hint="eastAsia" w:ascii="Arial" w:hAnsi="Arial" w:eastAsia="Arial" w:cs="Arial"/>
              </w:rPr>
              <w:t>密保答案</w:t>
            </w:r>
          </w:p>
        </w:tc>
        <w:tc>
          <w:tcPr>
            <w:tcW w:w="2040" w:type="dxa"/>
          </w:tcPr>
          <w:p>
            <w:pPr>
              <w:pStyle w:val="13"/>
              <w:spacing w:before="50"/>
              <w:rPr>
                <w:sz w:val="20"/>
              </w:rPr>
            </w:pPr>
            <w:r>
              <w:rPr>
                <w:rFonts w:hint="eastAsia"/>
              </w:rPr>
              <w:t>SUAnswer</w:t>
            </w:r>
          </w:p>
        </w:tc>
        <w:tc>
          <w:tcPr>
            <w:tcW w:w="1320" w:type="dxa"/>
          </w:tcPr>
          <w:p>
            <w:pPr>
              <w:pStyle w:val="13"/>
              <w:spacing w:before="50"/>
              <w:rPr>
                <w:sz w:val="20"/>
              </w:rPr>
            </w:pPr>
            <w:r>
              <w:rPr>
                <w:rFonts w:hint="eastAsia"/>
              </w:rPr>
              <w:t>varchar 2</w:t>
            </w:r>
            <w:r>
              <w:rPr>
                <w:rFonts w:hint="eastAsia" w:eastAsia="宋体"/>
                <w:lang w:val="en-US" w:eastAsia="zh-CN"/>
              </w:rPr>
              <w:t>55</w:t>
            </w:r>
          </w:p>
        </w:tc>
        <w:tc>
          <w:tcPr>
            <w:tcW w:w="1080" w:type="dxa"/>
          </w:tcPr>
          <w:p>
            <w:pPr>
              <w:pStyle w:val="13"/>
              <w:spacing w:before="50"/>
              <w:rPr>
                <w:sz w:val="20"/>
              </w:rPr>
            </w:pPr>
            <w:r>
              <w:rPr>
                <w:w w:val="99"/>
                <w:sz w:val="20"/>
              </w:rPr>
              <w:t>Y</w:t>
            </w:r>
          </w:p>
        </w:tc>
        <w:tc>
          <w:tcPr>
            <w:tcW w:w="720" w:type="dxa"/>
          </w:tcPr>
          <w:p>
            <w:pPr>
              <w:pStyle w:val="13"/>
              <w:ind w:left="0"/>
              <w:rPr>
                <w:rFonts w:ascii="Times New Roman"/>
                <w:sz w:val="20"/>
              </w:rPr>
            </w:pPr>
          </w:p>
        </w:tc>
        <w:tc>
          <w:tcPr>
            <w:tcW w:w="620"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3"/>
              <w:spacing w:before="50"/>
              <w:rPr>
                <w:sz w:val="20"/>
              </w:rPr>
            </w:pPr>
            <w:r>
              <w:rPr>
                <w:w w:val="99"/>
                <w:sz w:val="20"/>
              </w:rPr>
              <w:t>8</w:t>
            </w:r>
          </w:p>
        </w:tc>
        <w:tc>
          <w:tcPr>
            <w:tcW w:w="1560" w:type="dxa"/>
          </w:tcPr>
          <w:p>
            <w:pPr>
              <w:pStyle w:val="13"/>
              <w:spacing w:before="41"/>
              <w:rPr>
                <w:rFonts w:hint="eastAsia" w:ascii="Arial" w:hAnsi="Arial" w:eastAsia="Arial" w:cs="Arial"/>
              </w:rPr>
            </w:pPr>
            <w:r>
              <w:rPr>
                <w:rFonts w:hint="eastAsia" w:ascii="Arial" w:hAnsi="Arial" w:eastAsia="Arial" w:cs="Arial"/>
              </w:rPr>
              <w:t>民办教育个人/普通游客/专家</w:t>
            </w:r>
          </w:p>
        </w:tc>
        <w:tc>
          <w:tcPr>
            <w:tcW w:w="2040" w:type="dxa"/>
          </w:tcPr>
          <w:p>
            <w:pPr>
              <w:pStyle w:val="13"/>
              <w:spacing w:before="50"/>
              <w:rPr>
                <w:sz w:val="20"/>
              </w:rPr>
            </w:pPr>
            <w:r>
              <w:rPr>
                <w:rFonts w:hint="eastAsia"/>
              </w:rPr>
              <w:t>SUChar</w:t>
            </w:r>
            <w:r>
              <w:rPr>
                <w:rFonts w:hint="eastAsia"/>
              </w:rPr>
              <w:tab/>
            </w:r>
          </w:p>
        </w:tc>
        <w:tc>
          <w:tcPr>
            <w:tcW w:w="1320" w:type="dxa"/>
          </w:tcPr>
          <w:p>
            <w:pPr>
              <w:pStyle w:val="13"/>
              <w:spacing w:before="50"/>
              <w:rPr>
                <w:rFonts w:hint="default" w:eastAsia="宋体"/>
                <w:sz w:val="20"/>
                <w:lang w:val="en-US" w:eastAsia="zh-CN"/>
              </w:rPr>
            </w:pPr>
            <w:r>
              <w:rPr>
                <w:rFonts w:hint="eastAsia"/>
              </w:rPr>
              <w:t xml:space="preserve">varchar </w:t>
            </w:r>
            <w:r>
              <w:rPr>
                <w:rFonts w:hint="eastAsia" w:eastAsia="宋体"/>
                <w:lang w:val="en-US" w:eastAsia="zh-CN"/>
              </w:rPr>
              <w:t>50</w:t>
            </w:r>
          </w:p>
        </w:tc>
        <w:tc>
          <w:tcPr>
            <w:tcW w:w="1080" w:type="dxa"/>
          </w:tcPr>
          <w:p>
            <w:pPr>
              <w:pStyle w:val="13"/>
              <w:spacing w:before="50"/>
              <w:rPr>
                <w:sz w:val="20"/>
              </w:rPr>
            </w:pPr>
            <w:r>
              <w:rPr>
                <w:w w:val="99"/>
                <w:sz w:val="20"/>
              </w:rPr>
              <w:t>N</w:t>
            </w:r>
          </w:p>
        </w:tc>
        <w:tc>
          <w:tcPr>
            <w:tcW w:w="720" w:type="dxa"/>
          </w:tcPr>
          <w:p>
            <w:pPr>
              <w:pStyle w:val="13"/>
              <w:ind w:left="0"/>
              <w:rPr>
                <w:rFonts w:ascii="Times New Roman"/>
                <w:sz w:val="20"/>
              </w:rPr>
            </w:pPr>
          </w:p>
        </w:tc>
        <w:tc>
          <w:tcPr>
            <w:tcW w:w="620"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3"/>
              <w:spacing w:before="50"/>
              <w:rPr>
                <w:sz w:val="20"/>
              </w:rPr>
            </w:pPr>
            <w:r>
              <w:rPr>
                <w:w w:val="99"/>
                <w:sz w:val="20"/>
              </w:rPr>
              <w:t>9</w:t>
            </w:r>
          </w:p>
        </w:tc>
        <w:tc>
          <w:tcPr>
            <w:tcW w:w="1560" w:type="dxa"/>
          </w:tcPr>
          <w:p>
            <w:pPr>
              <w:pStyle w:val="13"/>
              <w:spacing w:before="41"/>
              <w:rPr>
                <w:rFonts w:hint="eastAsia" w:ascii="Arial" w:hAnsi="Arial" w:eastAsia="Arial" w:cs="Arial"/>
              </w:rPr>
            </w:pPr>
            <w:r>
              <w:rPr>
                <w:rFonts w:hint="eastAsia" w:ascii="Arial" w:hAnsi="Arial" w:eastAsia="Arial" w:cs="Arial"/>
              </w:rPr>
              <w:t>是否被禁用</w:t>
            </w:r>
          </w:p>
        </w:tc>
        <w:tc>
          <w:tcPr>
            <w:tcW w:w="2040" w:type="dxa"/>
          </w:tcPr>
          <w:p>
            <w:pPr>
              <w:pStyle w:val="13"/>
              <w:spacing w:before="50"/>
              <w:rPr>
                <w:sz w:val="20"/>
              </w:rPr>
            </w:pPr>
            <w:r>
              <w:rPr>
                <w:rFonts w:hint="eastAsia"/>
              </w:rPr>
              <w:t>SUQulify</w:t>
            </w:r>
            <w:r>
              <w:rPr>
                <w:rFonts w:hint="eastAsia"/>
              </w:rPr>
              <w:tab/>
            </w:r>
          </w:p>
        </w:tc>
        <w:tc>
          <w:tcPr>
            <w:tcW w:w="1320" w:type="dxa"/>
          </w:tcPr>
          <w:p>
            <w:pPr>
              <w:pStyle w:val="13"/>
              <w:spacing w:before="50"/>
              <w:rPr>
                <w:sz w:val="20"/>
              </w:rPr>
            </w:pPr>
            <w:r>
              <w:rPr>
                <w:rFonts w:hint="eastAsia"/>
              </w:rPr>
              <w:t>int</w:t>
            </w:r>
            <w:r>
              <w:rPr>
                <w:rFonts w:hint="eastAsia"/>
              </w:rPr>
              <w:tab/>
            </w:r>
            <w:r>
              <w:rPr>
                <w:rFonts w:hint="eastAsia"/>
              </w:rPr>
              <w:t xml:space="preserve"> 11</w:t>
            </w:r>
          </w:p>
        </w:tc>
        <w:tc>
          <w:tcPr>
            <w:tcW w:w="1080" w:type="dxa"/>
          </w:tcPr>
          <w:p>
            <w:pPr>
              <w:pStyle w:val="13"/>
              <w:spacing w:before="50"/>
              <w:rPr>
                <w:sz w:val="20"/>
              </w:rPr>
            </w:pPr>
            <w:r>
              <w:rPr>
                <w:w w:val="99"/>
                <w:sz w:val="20"/>
              </w:rPr>
              <w:t>N</w:t>
            </w:r>
          </w:p>
        </w:tc>
        <w:tc>
          <w:tcPr>
            <w:tcW w:w="720" w:type="dxa"/>
          </w:tcPr>
          <w:p>
            <w:pPr>
              <w:pStyle w:val="13"/>
              <w:ind w:left="0"/>
              <w:rPr>
                <w:rFonts w:ascii="Times New Roman"/>
                <w:sz w:val="20"/>
              </w:rPr>
            </w:pPr>
          </w:p>
        </w:tc>
        <w:tc>
          <w:tcPr>
            <w:tcW w:w="620"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3"/>
              <w:spacing w:before="51"/>
              <w:rPr>
                <w:sz w:val="20"/>
              </w:rPr>
            </w:pPr>
            <w:r>
              <w:rPr>
                <w:sz w:val="20"/>
              </w:rPr>
              <w:t>10</w:t>
            </w:r>
          </w:p>
        </w:tc>
        <w:tc>
          <w:tcPr>
            <w:tcW w:w="1560" w:type="dxa"/>
          </w:tcPr>
          <w:p>
            <w:pPr>
              <w:pStyle w:val="13"/>
              <w:spacing w:before="41"/>
              <w:rPr>
                <w:rFonts w:hint="eastAsia" w:ascii="Arial" w:hAnsi="Arial" w:eastAsia="Arial" w:cs="Arial"/>
              </w:rPr>
            </w:pPr>
            <w:r>
              <w:rPr>
                <w:rFonts w:hint="eastAsia" w:ascii="Arial" w:hAnsi="Arial" w:eastAsia="Arial" w:cs="Arial"/>
              </w:rPr>
              <w:t>角色是否被确定</w:t>
            </w:r>
          </w:p>
        </w:tc>
        <w:tc>
          <w:tcPr>
            <w:tcW w:w="2040" w:type="dxa"/>
          </w:tcPr>
          <w:p>
            <w:pPr>
              <w:pStyle w:val="13"/>
              <w:spacing w:before="51"/>
              <w:rPr>
                <w:sz w:val="20"/>
              </w:rPr>
            </w:pPr>
            <w:r>
              <w:rPr>
                <w:rFonts w:hint="eastAsia"/>
              </w:rPr>
              <w:t>SUVerify</w:t>
            </w:r>
            <w:r>
              <w:rPr>
                <w:rFonts w:hint="eastAsia"/>
              </w:rPr>
              <w:tab/>
            </w:r>
          </w:p>
        </w:tc>
        <w:tc>
          <w:tcPr>
            <w:tcW w:w="1320" w:type="dxa"/>
          </w:tcPr>
          <w:p>
            <w:pPr>
              <w:pStyle w:val="13"/>
              <w:spacing w:before="51"/>
              <w:rPr>
                <w:sz w:val="20"/>
              </w:rPr>
            </w:pPr>
            <w:r>
              <w:rPr>
                <w:rFonts w:hint="eastAsia"/>
              </w:rPr>
              <w:t>int</w:t>
            </w:r>
            <w:r>
              <w:rPr>
                <w:rFonts w:hint="eastAsia"/>
              </w:rPr>
              <w:tab/>
            </w:r>
            <w:r>
              <w:rPr>
                <w:rFonts w:hint="eastAsia"/>
              </w:rPr>
              <w:t xml:space="preserve"> 11</w:t>
            </w:r>
          </w:p>
        </w:tc>
        <w:tc>
          <w:tcPr>
            <w:tcW w:w="1080" w:type="dxa"/>
          </w:tcPr>
          <w:p>
            <w:pPr>
              <w:pStyle w:val="13"/>
              <w:spacing w:before="51"/>
              <w:rPr>
                <w:sz w:val="20"/>
              </w:rPr>
            </w:pPr>
            <w:r>
              <w:rPr>
                <w:w w:val="99"/>
                <w:sz w:val="20"/>
              </w:rPr>
              <w:t>N</w:t>
            </w:r>
          </w:p>
        </w:tc>
        <w:tc>
          <w:tcPr>
            <w:tcW w:w="720" w:type="dxa"/>
          </w:tcPr>
          <w:p>
            <w:pPr>
              <w:pStyle w:val="13"/>
              <w:ind w:left="0"/>
              <w:rPr>
                <w:rFonts w:ascii="Times New Roman"/>
                <w:sz w:val="20"/>
              </w:rPr>
            </w:pPr>
          </w:p>
        </w:tc>
        <w:tc>
          <w:tcPr>
            <w:tcW w:w="620" w:type="dxa"/>
          </w:tcPr>
          <w:p>
            <w:pPr>
              <w:pStyle w:val="13"/>
              <w:ind w:left="0"/>
              <w:rPr>
                <w:rFonts w:ascii="Times New Roman"/>
                <w:sz w:val="20"/>
              </w:rPr>
            </w:pPr>
          </w:p>
        </w:tc>
      </w:tr>
    </w:tbl>
    <w:p>
      <w:pPr>
        <w:pStyle w:val="6"/>
        <w:rPr>
          <w:b/>
          <w:sz w:val="22"/>
        </w:rPr>
      </w:pPr>
    </w:p>
    <w:p>
      <w:pPr>
        <w:pStyle w:val="12"/>
        <w:numPr>
          <w:ilvl w:val="0"/>
          <w:numId w:val="4"/>
        </w:numPr>
        <w:tabs>
          <w:tab w:val="left" w:pos="564"/>
        </w:tabs>
        <w:spacing w:before="172" w:after="0" w:line="240" w:lineRule="auto"/>
        <w:ind w:left="563" w:right="0" w:hanging="327"/>
        <w:jc w:val="left"/>
        <w:outlineLvl w:val="2"/>
        <w:rPr>
          <w:rFonts w:ascii="Arial" w:eastAsia="Arial"/>
          <w:b/>
          <w:w w:val="95"/>
          <w:sz w:val="21"/>
        </w:rPr>
      </w:pPr>
      <w:bookmarkStart w:id="25" w:name="_Toc24745"/>
      <w:r>
        <w:rPr>
          <w:rFonts w:hint="eastAsia" w:ascii="Arial" w:eastAsia="Arial"/>
          <w:b/>
          <w:w w:val="95"/>
          <w:sz w:val="21"/>
        </w:rPr>
        <w:t>组织机构类别表</w:t>
      </w:r>
      <w:r>
        <w:rPr>
          <w:rFonts w:hint="eastAsia" w:ascii="Arial" w:eastAsia="Arial"/>
          <w:b/>
          <w:w w:val="95"/>
          <w:sz w:val="21"/>
          <w:lang w:eastAsia="zh-CN"/>
        </w:rPr>
        <w:t>（</w:t>
      </w:r>
      <w:r>
        <w:rPr>
          <w:rFonts w:hint="eastAsia" w:ascii="Arial" w:eastAsia="Arial"/>
          <w:b/>
          <w:w w:val="95"/>
          <w:sz w:val="21"/>
          <w:lang w:val="en-US" w:eastAsia="zh-CN"/>
        </w:rPr>
        <w:t>tb_Organization</w:t>
      </w:r>
      <w:r>
        <w:rPr>
          <w:rFonts w:hint="eastAsia" w:ascii="Arial" w:eastAsia="Arial"/>
          <w:b/>
          <w:w w:val="95"/>
          <w:sz w:val="21"/>
          <w:lang w:eastAsia="zh-CN"/>
        </w:rPr>
        <w:t>）</w:t>
      </w:r>
      <w:bookmarkEnd w:id="25"/>
    </w:p>
    <w:p>
      <w:pPr>
        <w:pStyle w:val="6"/>
        <w:spacing w:before="10"/>
        <w:rPr>
          <w:b/>
          <w:sz w:val="4"/>
        </w:rPr>
      </w:pPr>
    </w:p>
    <w:tbl>
      <w:tblPr>
        <w:tblStyle w:val="9"/>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8"/>
        <w:gridCol w:w="1462"/>
        <w:gridCol w:w="1628"/>
        <w:gridCol w:w="1239"/>
        <w:gridCol w:w="1071"/>
        <w:gridCol w:w="1223"/>
        <w:gridCol w:w="10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28" w:type="dxa"/>
          </w:tcPr>
          <w:p>
            <w:pPr>
              <w:pStyle w:val="13"/>
              <w:spacing w:before="49"/>
              <w:rPr>
                <w:b/>
                <w:sz w:val="20"/>
              </w:rPr>
            </w:pPr>
            <w:r>
              <w:rPr>
                <w:rFonts w:hint="eastAsia" w:ascii="Arial" w:eastAsia="Arial"/>
                <w:b/>
                <w:w w:val="95"/>
                <w:sz w:val="21"/>
                <w:lang w:val="en-US" w:eastAsia="zh-CN"/>
              </w:rPr>
              <w:t>tb_Organization</w:t>
            </w:r>
          </w:p>
        </w:tc>
        <w:tc>
          <w:tcPr>
            <w:tcW w:w="1462" w:type="dxa"/>
          </w:tcPr>
          <w:p>
            <w:pPr>
              <w:pStyle w:val="13"/>
              <w:spacing w:before="41"/>
              <w:rPr>
                <w:rFonts w:hint="eastAsia" w:ascii="宋体" w:eastAsia="宋体"/>
                <w:b/>
                <w:sz w:val="20"/>
              </w:rPr>
            </w:pPr>
            <w:r>
              <w:rPr>
                <w:rFonts w:hint="eastAsia" w:ascii="宋体" w:eastAsia="宋体"/>
                <w:b/>
                <w:sz w:val="20"/>
              </w:rPr>
              <w:t>字段名</w:t>
            </w:r>
          </w:p>
        </w:tc>
        <w:tc>
          <w:tcPr>
            <w:tcW w:w="1628" w:type="dxa"/>
          </w:tcPr>
          <w:p>
            <w:pPr>
              <w:pStyle w:val="13"/>
              <w:spacing w:before="41"/>
              <w:ind w:left="107"/>
              <w:rPr>
                <w:rFonts w:hint="eastAsia" w:ascii="宋体" w:eastAsia="宋体"/>
                <w:b/>
                <w:sz w:val="20"/>
              </w:rPr>
            </w:pPr>
            <w:r>
              <w:rPr>
                <w:rFonts w:hint="eastAsia" w:ascii="宋体" w:eastAsia="宋体"/>
                <w:b/>
                <w:sz w:val="20"/>
              </w:rPr>
              <w:t>字段代码</w:t>
            </w:r>
          </w:p>
        </w:tc>
        <w:tc>
          <w:tcPr>
            <w:tcW w:w="1239" w:type="dxa"/>
          </w:tcPr>
          <w:p>
            <w:pPr>
              <w:pStyle w:val="13"/>
              <w:spacing w:before="41"/>
              <w:ind w:left="107"/>
              <w:rPr>
                <w:rFonts w:hint="eastAsia" w:ascii="宋体" w:eastAsia="宋体"/>
                <w:b/>
                <w:sz w:val="20"/>
              </w:rPr>
            </w:pPr>
            <w:r>
              <w:rPr>
                <w:rFonts w:hint="eastAsia" w:ascii="宋体" w:eastAsia="宋体"/>
                <w:b/>
                <w:sz w:val="20"/>
              </w:rPr>
              <w:t>字段类型</w:t>
            </w:r>
          </w:p>
        </w:tc>
        <w:tc>
          <w:tcPr>
            <w:tcW w:w="1071" w:type="dxa"/>
          </w:tcPr>
          <w:p>
            <w:pPr>
              <w:pStyle w:val="13"/>
              <w:spacing w:before="41"/>
              <w:ind w:left="106"/>
              <w:rPr>
                <w:rFonts w:hint="eastAsia" w:ascii="宋体" w:eastAsia="宋体"/>
                <w:b/>
                <w:sz w:val="20"/>
              </w:rPr>
            </w:pPr>
            <w:r>
              <w:rPr>
                <w:rFonts w:hint="eastAsia" w:ascii="宋体" w:eastAsia="宋体"/>
                <w:b/>
                <w:sz w:val="20"/>
              </w:rPr>
              <w:t>允许为空</w:t>
            </w:r>
          </w:p>
        </w:tc>
        <w:tc>
          <w:tcPr>
            <w:tcW w:w="1223" w:type="dxa"/>
          </w:tcPr>
          <w:p>
            <w:pPr>
              <w:pStyle w:val="13"/>
              <w:spacing w:before="41"/>
              <w:rPr>
                <w:rFonts w:hint="eastAsia" w:ascii="宋体" w:eastAsia="宋体"/>
                <w:b/>
                <w:sz w:val="20"/>
              </w:rPr>
            </w:pPr>
            <w:r>
              <w:rPr>
                <w:rFonts w:hint="eastAsia" w:ascii="宋体" w:eastAsia="宋体"/>
                <w:b/>
                <w:sz w:val="20"/>
              </w:rPr>
              <w:t>主键</w:t>
            </w:r>
          </w:p>
        </w:tc>
        <w:tc>
          <w:tcPr>
            <w:tcW w:w="1077" w:type="dxa"/>
          </w:tcPr>
          <w:p>
            <w:pPr>
              <w:pStyle w:val="13"/>
              <w:spacing w:before="41"/>
              <w:ind w:left="106"/>
              <w:rPr>
                <w:rFonts w:hint="eastAsia"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828" w:type="dxa"/>
          </w:tcPr>
          <w:p>
            <w:pPr>
              <w:pStyle w:val="13"/>
              <w:spacing w:before="50"/>
              <w:rPr>
                <w:sz w:val="20"/>
              </w:rPr>
            </w:pPr>
            <w:r>
              <w:rPr>
                <w:w w:val="99"/>
                <w:sz w:val="20"/>
              </w:rPr>
              <w:t>1</w:t>
            </w:r>
          </w:p>
        </w:tc>
        <w:tc>
          <w:tcPr>
            <w:tcW w:w="1462" w:type="dxa"/>
          </w:tcPr>
          <w:p>
            <w:pPr>
              <w:pStyle w:val="13"/>
              <w:spacing w:before="42"/>
              <w:rPr>
                <w:rFonts w:hint="eastAsia" w:ascii="宋体" w:eastAsia="宋体"/>
                <w:sz w:val="20"/>
              </w:rPr>
            </w:pPr>
            <w:r>
              <w:rPr>
                <w:rFonts w:hint="eastAsia"/>
              </w:rPr>
              <w:t>组织id</w:t>
            </w:r>
          </w:p>
        </w:tc>
        <w:tc>
          <w:tcPr>
            <w:tcW w:w="1628" w:type="dxa"/>
          </w:tcPr>
          <w:p>
            <w:pPr>
              <w:pStyle w:val="13"/>
              <w:spacing w:before="50"/>
              <w:ind w:left="107"/>
              <w:rPr>
                <w:sz w:val="20"/>
              </w:rPr>
            </w:pPr>
            <w:r>
              <w:rPr>
                <w:rFonts w:hint="eastAsia"/>
              </w:rPr>
              <w:t>OId</w:t>
            </w:r>
          </w:p>
        </w:tc>
        <w:tc>
          <w:tcPr>
            <w:tcW w:w="1239" w:type="dxa"/>
          </w:tcPr>
          <w:p>
            <w:pPr>
              <w:pStyle w:val="13"/>
              <w:spacing w:before="50"/>
              <w:ind w:left="107"/>
              <w:rPr>
                <w:sz w:val="20"/>
              </w:rPr>
            </w:pPr>
            <w:r>
              <w:rPr>
                <w:rFonts w:hint="eastAsia"/>
              </w:rPr>
              <w:t>int</w:t>
            </w:r>
            <w:r>
              <w:rPr>
                <w:rFonts w:hint="eastAsia"/>
              </w:rPr>
              <w:tab/>
            </w:r>
            <w:r>
              <w:rPr>
                <w:rFonts w:hint="eastAsia"/>
              </w:rPr>
              <w:t xml:space="preserve"> 11</w:t>
            </w:r>
          </w:p>
        </w:tc>
        <w:tc>
          <w:tcPr>
            <w:tcW w:w="1071" w:type="dxa"/>
          </w:tcPr>
          <w:p>
            <w:pPr>
              <w:pStyle w:val="13"/>
              <w:spacing w:before="50"/>
              <w:ind w:left="106"/>
              <w:rPr>
                <w:sz w:val="20"/>
              </w:rPr>
            </w:pPr>
            <w:r>
              <w:rPr>
                <w:w w:val="99"/>
                <w:sz w:val="20"/>
              </w:rPr>
              <w:t>N</w:t>
            </w:r>
          </w:p>
        </w:tc>
        <w:tc>
          <w:tcPr>
            <w:tcW w:w="1223" w:type="dxa"/>
          </w:tcPr>
          <w:p>
            <w:pPr>
              <w:pStyle w:val="13"/>
              <w:spacing w:before="50"/>
              <w:rPr>
                <w:sz w:val="20"/>
              </w:rPr>
            </w:pPr>
            <w:r>
              <w:rPr>
                <w:sz w:val="20"/>
              </w:rPr>
              <w:t>PK</w:t>
            </w:r>
          </w:p>
        </w:tc>
        <w:tc>
          <w:tcPr>
            <w:tcW w:w="1077"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0" w:hRule="atLeast"/>
        </w:trPr>
        <w:tc>
          <w:tcPr>
            <w:tcW w:w="828" w:type="dxa"/>
          </w:tcPr>
          <w:p>
            <w:pPr>
              <w:pStyle w:val="13"/>
              <w:spacing w:before="50"/>
              <w:rPr>
                <w:sz w:val="20"/>
              </w:rPr>
            </w:pPr>
            <w:r>
              <w:rPr>
                <w:w w:val="99"/>
                <w:sz w:val="20"/>
              </w:rPr>
              <w:t>2</w:t>
            </w:r>
          </w:p>
        </w:tc>
        <w:tc>
          <w:tcPr>
            <w:tcW w:w="1462" w:type="dxa"/>
          </w:tcPr>
          <w:p>
            <w:pPr>
              <w:pStyle w:val="13"/>
              <w:spacing w:before="42"/>
              <w:rPr>
                <w:rFonts w:hint="eastAsia" w:ascii="宋体" w:eastAsia="宋体"/>
                <w:sz w:val="20"/>
              </w:rPr>
            </w:pPr>
            <w:r>
              <w:rPr>
                <w:rFonts w:hint="eastAsia"/>
              </w:rPr>
              <w:t>组织中文名</w:t>
            </w:r>
          </w:p>
        </w:tc>
        <w:tc>
          <w:tcPr>
            <w:tcW w:w="1628" w:type="dxa"/>
          </w:tcPr>
          <w:p>
            <w:pPr>
              <w:pStyle w:val="13"/>
              <w:spacing w:before="50"/>
              <w:ind w:left="107"/>
              <w:rPr>
                <w:sz w:val="20"/>
              </w:rPr>
            </w:pPr>
            <w:r>
              <w:rPr>
                <w:rFonts w:hint="eastAsia"/>
              </w:rPr>
              <w:t>OCName</w:t>
            </w:r>
          </w:p>
        </w:tc>
        <w:tc>
          <w:tcPr>
            <w:tcW w:w="1239" w:type="dxa"/>
          </w:tcPr>
          <w:p>
            <w:pPr>
              <w:pStyle w:val="13"/>
              <w:spacing w:before="50"/>
              <w:ind w:left="107"/>
              <w:rPr>
                <w:sz w:val="20"/>
              </w:rPr>
            </w:pPr>
            <w:r>
              <w:rPr>
                <w:rFonts w:hint="eastAsia"/>
              </w:rPr>
              <w:t xml:space="preserve">varchar </w:t>
            </w:r>
            <w:r>
              <w:rPr>
                <w:rFonts w:hint="eastAsia" w:eastAsia="宋体"/>
                <w:lang w:val="en-US" w:eastAsia="zh-CN"/>
              </w:rPr>
              <w:t>50</w:t>
            </w:r>
          </w:p>
        </w:tc>
        <w:tc>
          <w:tcPr>
            <w:tcW w:w="1071" w:type="dxa"/>
          </w:tcPr>
          <w:p>
            <w:pPr>
              <w:pStyle w:val="13"/>
              <w:spacing w:before="50"/>
              <w:ind w:left="106"/>
              <w:rPr>
                <w:sz w:val="20"/>
              </w:rPr>
            </w:pPr>
            <w:r>
              <w:rPr>
                <w:w w:val="99"/>
                <w:sz w:val="20"/>
              </w:rPr>
              <w:t>N</w:t>
            </w:r>
          </w:p>
        </w:tc>
        <w:tc>
          <w:tcPr>
            <w:tcW w:w="1223" w:type="dxa"/>
          </w:tcPr>
          <w:p>
            <w:pPr>
              <w:pStyle w:val="13"/>
              <w:ind w:left="0"/>
              <w:rPr>
                <w:rFonts w:ascii="Times New Roman"/>
                <w:sz w:val="20"/>
              </w:rPr>
            </w:pPr>
          </w:p>
        </w:tc>
        <w:tc>
          <w:tcPr>
            <w:tcW w:w="1077"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0" w:hRule="atLeast"/>
        </w:trPr>
        <w:tc>
          <w:tcPr>
            <w:tcW w:w="828" w:type="dxa"/>
          </w:tcPr>
          <w:p>
            <w:pPr>
              <w:pStyle w:val="13"/>
              <w:spacing w:before="50"/>
              <w:rPr>
                <w:sz w:val="20"/>
              </w:rPr>
            </w:pPr>
            <w:r>
              <w:rPr>
                <w:w w:val="99"/>
                <w:sz w:val="20"/>
              </w:rPr>
              <w:t>3</w:t>
            </w:r>
          </w:p>
        </w:tc>
        <w:tc>
          <w:tcPr>
            <w:tcW w:w="1462" w:type="dxa"/>
          </w:tcPr>
          <w:p>
            <w:pPr>
              <w:pStyle w:val="13"/>
              <w:spacing w:before="43"/>
              <w:rPr>
                <w:rFonts w:hint="eastAsia" w:ascii="宋体" w:eastAsia="宋体"/>
                <w:sz w:val="20"/>
              </w:rPr>
            </w:pPr>
            <w:r>
              <w:rPr>
                <w:rFonts w:hint="eastAsia"/>
              </w:rPr>
              <w:t>组织对应表名</w:t>
            </w:r>
          </w:p>
        </w:tc>
        <w:tc>
          <w:tcPr>
            <w:tcW w:w="1628" w:type="dxa"/>
          </w:tcPr>
          <w:p>
            <w:pPr>
              <w:pStyle w:val="13"/>
              <w:spacing w:before="50"/>
              <w:ind w:left="107"/>
              <w:rPr>
                <w:sz w:val="20"/>
              </w:rPr>
            </w:pPr>
            <w:r>
              <w:rPr>
                <w:rFonts w:hint="eastAsia"/>
              </w:rPr>
              <w:t>OTBName</w:t>
            </w:r>
          </w:p>
        </w:tc>
        <w:tc>
          <w:tcPr>
            <w:tcW w:w="1239" w:type="dxa"/>
          </w:tcPr>
          <w:p>
            <w:pPr>
              <w:pStyle w:val="13"/>
              <w:spacing w:before="50"/>
              <w:ind w:left="107"/>
              <w:rPr>
                <w:sz w:val="20"/>
              </w:rPr>
            </w:pPr>
            <w:r>
              <w:rPr>
                <w:rFonts w:hint="eastAsia"/>
              </w:rPr>
              <w:t xml:space="preserve">varchar </w:t>
            </w:r>
            <w:r>
              <w:rPr>
                <w:rFonts w:hint="eastAsia" w:eastAsia="宋体"/>
                <w:lang w:val="en-US" w:eastAsia="zh-CN"/>
              </w:rPr>
              <w:t>50</w:t>
            </w:r>
          </w:p>
        </w:tc>
        <w:tc>
          <w:tcPr>
            <w:tcW w:w="1071" w:type="dxa"/>
          </w:tcPr>
          <w:p>
            <w:pPr>
              <w:pStyle w:val="13"/>
              <w:spacing w:before="50"/>
              <w:ind w:left="106"/>
              <w:rPr>
                <w:sz w:val="20"/>
              </w:rPr>
            </w:pPr>
            <w:r>
              <w:rPr>
                <w:w w:val="99"/>
                <w:sz w:val="20"/>
              </w:rPr>
              <w:t>N</w:t>
            </w:r>
          </w:p>
        </w:tc>
        <w:tc>
          <w:tcPr>
            <w:tcW w:w="1223" w:type="dxa"/>
          </w:tcPr>
          <w:p>
            <w:pPr>
              <w:pStyle w:val="13"/>
              <w:ind w:left="0"/>
              <w:rPr>
                <w:rFonts w:ascii="Times New Roman"/>
                <w:sz w:val="20"/>
              </w:rPr>
            </w:pPr>
          </w:p>
        </w:tc>
        <w:tc>
          <w:tcPr>
            <w:tcW w:w="1077" w:type="dxa"/>
          </w:tcPr>
          <w:p>
            <w:pPr>
              <w:pStyle w:val="13"/>
              <w:ind w:left="0"/>
              <w:rPr>
                <w:rFonts w:ascii="Times New Roman"/>
                <w:sz w:val="20"/>
              </w:rPr>
            </w:pPr>
          </w:p>
        </w:tc>
      </w:tr>
    </w:tbl>
    <w:p>
      <w:pPr>
        <w:pStyle w:val="6"/>
        <w:rPr>
          <w:b/>
          <w:sz w:val="22"/>
        </w:rPr>
      </w:pPr>
    </w:p>
    <w:p>
      <w:pPr>
        <w:pStyle w:val="12"/>
        <w:numPr>
          <w:ilvl w:val="0"/>
          <w:numId w:val="4"/>
        </w:numPr>
        <w:tabs>
          <w:tab w:val="left" w:pos="564"/>
        </w:tabs>
        <w:spacing w:before="172" w:after="0" w:line="240" w:lineRule="auto"/>
        <w:ind w:left="563" w:right="0" w:hanging="327"/>
        <w:jc w:val="left"/>
        <w:outlineLvl w:val="2"/>
        <w:rPr>
          <w:rFonts w:hint="eastAsia" w:ascii="Arial" w:eastAsia="Arial"/>
          <w:b/>
          <w:w w:val="95"/>
          <w:sz w:val="21"/>
          <w:lang w:eastAsia="zh-CN"/>
        </w:rPr>
      </w:pPr>
      <w:bookmarkStart w:id="26" w:name="_Toc25103"/>
      <w:r>
        <w:rPr>
          <w:rFonts w:hint="eastAsia" w:ascii="Arial" w:eastAsia="Arial"/>
          <w:b/>
          <w:w w:val="95"/>
          <w:sz w:val="21"/>
          <w:lang w:eastAsia="zh-CN"/>
        </w:rPr>
        <w:t>组织机构：幼稚园（tb_kindergarten）</w:t>
      </w:r>
      <w:bookmarkEnd w:id="26"/>
    </w:p>
    <w:p>
      <w:pPr>
        <w:pStyle w:val="6"/>
        <w:spacing w:before="10"/>
        <w:rPr>
          <w:b/>
          <w:sz w:val="4"/>
        </w:rPr>
      </w:pP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1200"/>
        <w:gridCol w:w="1800"/>
        <w:gridCol w:w="1680"/>
        <w:gridCol w:w="1081"/>
        <w:gridCol w:w="618"/>
        <w:gridCol w:w="1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080" w:type="dxa"/>
          </w:tcPr>
          <w:p>
            <w:pPr>
              <w:pStyle w:val="13"/>
              <w:spacing w:before="40"/>
              <w:rPr>
                <w:b/>
                <w:sz w:val="21"/>
              </w:rPr>
            </w:pPr>
            <w:r>
              <w:rPr>
                <w:rFonts w:hint="eastAsia" w:ascii="Arial" w:eastAsia="Arial"/>
                <w:b/>
                <w:w w:val="95"/>
                <w:sz w:val="21"/>
                <w:lang w:eastAsia="zh-CN"/>
              </w:rPr>
              <w:t>tb_kindergarten</w:t>
            </w:r>
          </w:p>
        </w:tc>
        <w:tc>
          <w:tcPr>
            <w:tcW w:w="1200" w:type="dxa"/>
          </w:tcPr>
          <w:p>
            <w:pPr>
              <w:pStyle w:val="13"/>
              <w:spacing w:before="41"/>
              <w:rPr>
                <w:rFonts w:hint="eastAsia" w:ascii="宋体" w:eastAsia="宋体"/>
                <w:b/>
                <w:sz w:val="20"/>
              </w:rPr>
            </w:pPr>
            <w:r>
              <w:rPr>
                <w:rFonts w:hint="eastAsia" w:ascii="宋体" w:eastAsia="宋体"/>
                <w:b/>
                <w:sz w:val="20"/>
              </w:rPr>
              <w:t>字段名</w:t>
            </w:r>
          </w:p>
        </w:tc>
        <w:tc>
          <w:tcPr>
            <w:tcW w:w="1800" w:type="dxa"/>
          </w:tcPr>
          <w:p>
            <w:pPr>
              <w:pStyle w:val="13"/>
              <w:spacing w:before="41"/>
              <w:rPr>
                <w:rFonts w:hint="eastAsia" w:ascii="宋体" w:eastAsia="宋体"/>
                <w:b/>
                <w:sz w:val="20"/>
              </w:rPr>
            </w:pPr>
            <w:r>
              <w:rPr>
                <w:rFonts w:hint="eastAsia" w:ascii="宋体" w:eastAsia="宋体"/>
                <w:b/>
                <w:sz w:val="20"/>
              </w:rPr>
              <w:t>字段代码</w:t>
            </w:r>
          </w:p>
        </w:tc>
        <w:tc>
          <w:tcPr>
            <w:tcW w:w="1680" w:type="dxa"/>
          </w:tcPr>
          <w:p>
            <w:pPr>
              <w:pStyle w:val="13"/>
              <w:spacing w:before="41"/>
              <w:rPr>
                <w:rFonts w:hint="eastAsia" w:ascii="宋体" w:eastAsia="宋体"/>
                <w:b/>
                <w:sz w:val="20"/>
              </w:rPr>
            </w:pPr>
            <w:r>
              <w:rPr>
                <w:rFonts w:hint="eastAsia" w:ascii="宋体" w:eastAsia="宋体"/>
                <w:b/>
                <w:sz w:val="20"/>
              </w:rPr>
              <w:t>字段类型</w:t>
            </w:r>
          </w:p>
        </w:tc>
        <w:tc>
          <w:tcPr>
            <w:tcW w:w="1081" w:type="dxa"/>
          </w:tcPr>
          <w:p>
            <w:pPr>
              <w:pStyle w:val="13"/>
              <w:spacing w:before="41"/>
              <w:rPr>
                <w:rFonts w:hint="eastAsia" w:ascii="宋体" w:eastAsia="宋体"/>
                <w:b/>
                <w:sz w:val="20"/>
              </w:rPr>
            </w:pPr>
            <w:r>
              <w:rPr>
                <w:rFonts w:hint="eastAsia" w:ascii="宋体" w:eastAsia="宋体"/>
                <w:b/>
                <w:sz w:val="20"/>
              </w:rPr>
              <w:t>允许为空</w:t>
            </w:r>
          </w:p>
        </w:tc>
        <w:tc>
          <w:tcPr>
            <w:tcW w:w="618" w:type="dxa"/>
          </w:tcPr>
          <w:p>
            <w:pPr>
              <w:pStyle w:val="13"/>
              <w:spacing w:before="41"/>
              <w:ind w:left="107"/>
              <w:rPr>
                <w:rFonts w:hint="eastAsia" w:ascii="宋体" w:eastAsia="宋体"/>
                <w:b/>
                <w:sz w:val="20"/>
              </w:rPr>
            </w:pPr>
            <w:r>
              <w:rPr>
                <w:rFonts w:hint="eastAsia" w:ascii="宋体" w:eastAsia="宋体"/>
                <w:b/>
                <w:sz w:val="20"/>
              </w:rPr>
              <w:t>主键</w:t>
            </w:r>
          </w:p>
        </w:tc>
        <w:tc>
          <w:tcPr>
            <w:tcW w:w="1082" w:type="dxa"/>
          </w:tcPr>
          <w:p>
            <w:pPr>
              <w:pStyle w:val="13"/>
              <w:spacing w:before="41"/>
              <w:rPr>
                <w:rFonts w:hint="eastAsia"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49"/>
              <w:rPr>
                <w:sz w:val="20"/>
              </w:rPr>
            </w:pPr>
            <w:r>
              <w:rPr>
                <w:w w:val="99"/>
                <w:sz w:val="20"/>
              </w:rPr>
              <w:t>1</w:t>
            </w:r>
          </w:p>
        </w:tc>
        <w:tc>
          <w:tcPr>
            <w:tcW w:w="1200" w:type="dxa"/>
          </w:tcPr>
          <w:p>
            <w:pPr>
              <w:pStyle w:val="13"/>
              <w:spacing w:before="42"/>
              <w:rPr>
                <w:rFonts w:hint="eastAsia" w:ascii="宋体" w:eastAsia="宋体"/>
                <w:sz w:val="20"/>
              </w:rPr>
            </w:pPr>
            <w:r>
              <w:rPr>
                <w:rFonts w:hint="eastAsia"/>
              </w:rPr>
              <w:t>幼稚园ID</w:t>
            </w:r>
          </w:p>
        </w:tc>
        <w:tc>
          <w:tcPr>
            <w:tcW w:w="1800" w:type="dxa"/>
          </w:tcPr>
          <w:p>
            <w:pPr>
              <w:pStyle w:val="13"/>
              <w:spacing w:before="49"/>
              <w:rPr>
                <w:sz w:val="20"/>
              </w:rPr>
            </w:pPr>
            <w:r>
              <w:rPr>
                <w:rFonts w:hint="eastAsia"/>
              </w:rPr>
              <w:t>KId</w:t>
            </w:r>
            <w:r>
              <w:rPr>
                <w:rFonts w:hint="eastAsia"/>
              </w:rPr>
              <w:tab/>
            </w:r>
          </w:p>
        </w:tc>
        <w:tc>
          <w:tcPr>
            <w:tcW w:w="1680" w:type="dxa"/>
          </w:tcPr>
          <w:p>
            <w:pPr>
              <w:pStyle w:val="13"/>
              <w:spacing w:before="49"/>
              <w:rPr>
                <w:sz w:val="20"/>
              </w:rPr>
            </w:pPr>
            <w:r>
              <w:rPr>
                <w:rFonts w:hint="eastAsia"/>
              </w:rPr>
              <w:t>int</w:t>
            </w:r>
            <w:r>
              <w:rPr>
                <w:rFonts w:hint="eastAsia"/>
              </w:rPr>
              <w:tab/>
            </w:r>
            <w:r>
              <w:rPr>
                <w:rFonts w:hint="eastAsia"/>
              </w:rPr>
              <w:t xml:space="preserve"> 11</w:t>
            </w:r>
          </w:p>
        </w:tc>
        <w:tc>
          <w:tcPr>
            <w:tcW w:w="1081" w:type="dxa"/>
          </w:tcPr>
          <w:p>
            <w:pPr>
              <w:pStyle w:val="13"/>
              <w:spacing w:before="49"/>
              <w:rPr>
                <w:sz w:val="20"/>
              </w:rPr>
            </w:pPr>
            <w:r>
              <w:rPr>
                <w:w w:val="99"/>
                <w:sz w:val="20"/>
              </w:rPr>
              <w:t>N</w:t>
            </w:r>
          </w:p>
        </w:tc>
        <w:tc>
          <w:tcPr>
            <w:tcW w:w="618" w:type="dxa"/>
          </w:tcPr>
          <w:p>
            <w:pPr>
              <w:pStyle w:val="13"/>
              <w:spacing w:before="49"/>
              <w:ind w:left="107"/>
              <w:rPr>
                <w:sz w:val="20"/>
              </w:rPr>
            </w:pPr>
            <w:r>
              <w:rPr>
                <w:sz w:val="20"/>
              </w:rPr>
              <w:t>PK</w:t>
            </w: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49"/>
              <w:rPr>
                <w:sz w:val="20"/>
              </w:rPr>
            </w:pPr>
            <w:r>
              <w:rPr>
                <w:w w:val="99"/>
                <w:sz w:val="20"/>
              </w:rPr>
              <w:t>2</w:t>
            </w:r>
          </w:p>
        </w:tc>
        <w:tc>
          <w:tcPr>
            <w:tcW w:w="1200" w:type="dxa"/>
          </w:tcPr>
          <w:p>
            <w:pPr>
              <w:pStyle w:val="13"/>
              <w:spacing w:before="42"/>
              <w:rPr>
                <w:rFonts w:hint="eastAsia" w:ascii="宋体" w:eastAsia="宋体"/>
                <w:sz w:val="20"/>
              </w:rPr>
            </w:pPr>
            <w:r>
              <w:rPr>
                <w:rFonts w:hint="eastAsia"/>
              </w:rPr>
              <w:t>幼稚园名</w:t>
            </w:r>
          </w:p>
        </w:tc>
        <w:tc>
          <w:tcPr>
            <w:tcW w:w="1800" w:type="dxa"/>
          </w:tcPr>
          <w:p>
            <w:pPr>
              <w:pStyle w:val="13"/>
              <w:spacing w:before="49"/>
              <w:rPr>
                <w:sz w:val="20"/>
              </w:rPr>
            </w:pPr>
            <w:r>
              <w:rPr>
                <w:rFonts w:hint="eastAsia"/>
              </w:rPr>
              <w:t>KName</w:t>
            </w:r>
          </w:p>
        </w:tc>
        <w:tc>
          <w:tcPr>
            <w:tcW w:w="1680" w:type="dxa"/>
          </w:tcPr>
          <w:p>
            <w:pPr>
              <w:pStyle w:val="13"/>
              <w:spacing w:before="49"/>
              <w:rPr>
                <w:sz w:val="20"/>
              </w:rPr>
            </w:pPr>
            <w:r>
              <w:rPr>
                <w:rFonts w:hint="eastAsia"/>
              </w:rPr>
              <w:t xml:space="preserve">varchar </w:t>
            </w:r>
            <w:r>
              <w:rPr>
                <w:rFonts w:hint="eastAsia" w:eastAsia="宋体"/>
                <w:lang w:val="en-US" w:eastAsia="zh-CN"/>
              </w:rPr>
              <w:t>50</w:t>
            </w:r>
          </w:p>
        </w:tc>
        <w:tc>
          <w:tcPr>
            <w:tcW w:w="1081" w:type="dxa"/>
          </w:tcPr>
          <w:p>
            <w:pPr>
              <w:pStyle w:val="13"/>
              <w:spacing w:before="49"/>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sz w:val="20"/>
              </w:rPr>
            </w:pPr>
            <w:r>
              <w:rPr>
                <w:w w:val="99"/>
                <w:sz w:val="20"/>
              </w:rPr>
              <w:t>3</w:t>
            </w:r>
          </w:p>
        </w:tc>
        <w:tc>
          <w:tcPr>
            <w:tcW w:w="1200" w:type="dxa"/>
          </w:tcPr>
          <w:p>
            <w:pPr>
              <w:pStyle w:val="13"/>
              <w:spacing w:before="42"/>
              <w:rPr>
                <w:rFonts w:hint="eastAsia" w:ascii="宋体" w:eastAsia="宋体"/>
                <w:sz w:val="20"/>
              </w:rPr>
            </w:pPr>
            <w:r>
              <w:rPr>
                <w:rFonts w:hint="eastAsia"/>
              </w:rPr>
              <w:t>幼稚园地址</w:t>
            </w:r>
          </w:p>
        </w:tc>
        <w:tc>
          <w:tcPr>
            <w:tcW w:w="1800" w:type="dxa"/>
          </w:tcPr>
          <w:p>
            <w:pPr>
              <w:pStyle w:val="13"/>
              <w:spacing w:before="50"/>
              <w:rPr>
                <w:sz w:val="20"/>
              </w:rPr>
            </w:pPr>
            <w:r>
              <w:rPr>
                <w:rFonts w:hint="eastAsia"/>
              </w:rPr>
              <w:t>KAdress</w:t>
            </w:r>
          </w:p>
        </w:tc>
        <w:tc>
          <w:tcPr>
            <w:tcW w:w="1680" w:type="dxa"/>
          </w:tcPr>
          <w:p>
            <w:pPr>
              <w:pStyle w:val="13"/>
              <w:spacing w:before="50"/>
              <w:rPr>
                <w:rFonts w:hint="default" w:eastAsia="宋体"/>
                <w:sz w:val="20"/>
                <w:lang w:val="en-US" w:eastAsia="zh-CN"/>
              </w:rPr>
            </w:pPr>
            <w:r>
              <w:rPr>
                <w:rFonts w:hint="eastAsia"/>
              </w:rPr>
              <w:t xml:space="preserve">varchar </w:t>
            </w:r>
            <w:r>
              <w:rPr>
                <w:rFonts w:hint="eastAsia" w:eastAsia="宋体"/>
                <w:lang w:val="en-US" w:eastAsia="zh-CN"/>
              </w:rPr>
              <w:t>100</w:t>
            </w:r>
          </w:p>
        </w:tc>
        <w:tc>
          <w:tcPr>
            <w:tcW w:w="1081" w:type="dxa"/>
          </w:tcPr>
          <w:p>
            <w:pPr>
              <w:pStyle w:val="13"/>
              <w:spacing w:before="50"/>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4</w:t>
            </w:r>
          </w:p>
        </w:tc>
        <w:tc>
          <w:tcPr>
            <w:tcW w:w="1200" w:type="dxa"/>
          </w:tcPr>
          <w:p>
            <w:pPr>
              <w:pStyle w:val="13"/>
              <w:spacing w:before="42"/>
              <w:rPr>
                <w:rFonts w:hint="eastAsia" w:ascii="宋体" w:eastAsia="宋体"/>
                <w:sz w:val="20"/>
              </w:rPr>
            </w:pPr>
            <w:r>
              <w:rPr>
                <w:rFonts w:hint="eastAsia"/>
              </w:rPr>
              <w:t>幼稚园描述</w:t>
            </w:r>
          </w:p>
        </w:tc>
        <w:tc>
          <w:tcPr>
            <w:tcW w:w="1800" w:type="dxa"/>
          </w:tcPr>
          <w:p>
            <w:pPr>
              <w:pStyle w:val="13"/>
              <w:spacing w:before="50"/>
              <w:rPr>
                <w:sz w:val="20"/>
              </w:rPr>
            </w:pPr>
            <w:r>
              <w:rPr>
                <w:rFonts w:hint="eastAsia"/>
              </w:rPr>
              <w:t>KDescription</w:t>
            </w:r>
          </w:p>
        </w:tc>
        <w:tc>
          <w:tcPr>
            <w:tcW w:w="1680" w:type="dxa"/>
          </w:tcPr>
          <w:p>
            <w:pPr>
              <w:pStyle w:val="13"/>
              <w:spacing w:before="50"/>
              <w:rPr>
                <w:rFonts w:hint="default" w:eastAsia="宋体"/>
                <w:lang w:val="en-US" w:eastAsia="zh-CN"/>
              </w:rPr>
            </w:pPr>
            <w:r>
              <w:rPr>
                <w:rFonts w:hint="eastAsia"/>
              </w:rPr>
              <w:t xml:space="preserve">varchar </w:t>
            </w:r>
            <w:r>
              <w:rPr>
                <w:rFonts w:hint="eastAsia" w:eastAsia="宋体"/>
                <w:lang w:val="en-US" w:eastAsia="zh-CN"/>
              </w:rPr>
              <w:t>255</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5</w:t>
            </w:r>
          </w:p>
        </w:tc>
        <w:tc>
          <w:tcPr>
            <w:tcW w:w="1200" w:type="dxa"/>
          </w:tcPr>
          <w:p>
            <w:pPr>
              <w:pStyle w:val="13"/>
              <w:spacing w:before="42"/>
              <w:rPr>
                <w:rFonts w:hint="eastAsia" w:ascii="宋体" w:eastAsia="宋体"/>
                <w:sz w:val="20"/>
              </w:rPr>
            </w:pPr>
            <w:r>
              <w:rPr>
                <w:rFonts w:hint="eastAsia"/>
              </w:rPr>
              <w:t>幼稚园教职工数量</w:t>
            </w:r>
          </w:p>
        </w:tc>
        <w:tc>
          <w:tcPr>
            <w:tcW w:w="1800" w:type="dxa"/>
          </w:tcPr>
          <w:p>
            <w:pPr>
              <w:pStyle w:val="13"/>
              <w:spacing w:before="50"/>
              <w:rPr>
                <w:sz w:val="20"/>
              </w:rPr>
            </w:pPr>
            <w:r>
              <w:rPr>
                <w:rFonts w:hint="eastAsia"/>
              </w:rPr>
              <w:t>KStuffs</w:t>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6</w:t>
            </w:r>
          </w:p>
        </w:tc>
        <w:tc>
          <w:tcPr>
            <w:tcW w:w="1200" w:type="dxa"/>
          </w:tcPr>
          <w:p>
            <w:pPr>
              <w:pStyle w:val="13"/>
              <w:spacing w:before="42"/>
              <w:rPr>
                <w:rFonts w:hint="eastAsia" w:ascii="宋体" w:eastAsia="宋体"/>
                <w:sz w:val="20"/>
              </w:rPr>
            </w:pPr>
            <w:r>
              <w:rPr>
                <w:rFonts w:hint="eastAsia"/>
              </w:rPr>
              <w:t>幼稚园专职老师数量</w:t>
            </w:r>
          </w:p>
        </w:tc>
        <w:tc>
          <w:tcPr>
            <w:tcW w:w="1800" w:type="dxa"/>
          </w:tcPr>
          <w:p>
            <w:pPr>
              <w:pStyle w:val="13"/>
              <w:spacing w:before="50"/>
              <w:rPr>
                <w:sz w:val="20"/>
              </w:rPr>
            </w:pPr>
            <w:r>
              <w:rPr>
                <w:rFonts w:hint="eastAsia"/>
              </w:rPr>
              <w:t>KTeachers</w:t>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50"/>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7</w:t>
            </w:r>
          </w:p>
        </w:tc>
        <w:tc>
          <w:tcPr>
            <w:tcW w:w="1200" w:type="dxa"/>
          </w:tcPr>
          <w:p>
            <w:pPr>
              <w:pStyle w:val="13"/>
              <w:spacing w:before="42"/>
              <w:rPr>
                <w:rFonts w:hint="eastAsia" w:ascii="宋体" w:eastAsia="宋体"/>
                <w:sz w:val="20"/>
              </w:rPr>
            </w:pPr>
            <w:r>
              <w:rPr>
                <w:rFonts w:hint="eastAsia"/>
              </w:rPr>
              <w:t>幼稚园学生总人数</w:t>
            </w:r>
          </w:p>
        </w:tc>
        <w:tc>
          <w:tcPr>
            <w:tcW w:w="1800" w:type="dxa"/>
          </w:tcPr>
          <w:p>
            <w:pPr>
              <w:pStyle w:val="13"/>
              <w:spacing w:before="50"/>
              <w:rPr>
                <w:sz w:val="20"/>
              </w:rPr>
            </w:pPr>
            <w:r>
              <w:rPr>
                <w:rFonts w:hint="eastAsia"/>
              </w:rPr>
              <w:t>KCapacity</w:t>
            </w:r>
            <w:r>
              <w:rPr>
                <w:rFonts w:hint="eastAsia"/>
              </w:rPr>
              <w:tab/>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8</w:t>
            </w:r>
          </w:p>
        </w:tc>
        <w:tc>
          <w:tcPr>
            <w:tcW w:w="1200" w:type="dxa"/>
          </w:tcPr>
          <w:p>
            <w:pPr>
              <w:pStyle w:val="13"/>
              <w:spacing w:before="42"/>
              <w:rPr>
                <w:rFonts w:hint="eastAsia" w:ascii="宋体" w:eastAsia="宋体"/>
                <w:sz w:val="20"/>
              </w:rPr>
            </w:pPr>
            <w:r>
              <w:rPr>
                <w:rFonts w:hint="eastAsia"/>
              </w:rPr>
              <w:t>幼稚园每年招生人数</w:t>
            </w:r>
          </w:p>
        </w:tc>
        <w:tc>
          <w:tcPr>
            <w:tcW w:w="1800" w:type="dxa"/>
          </w:tcPr>
          <w:p>
            <w:pPr>
              <w:pStyle w:val="13"/>
              <w:spacing w:before="50"/>
              <w:rPr>
                <w:sz w:val="20"/>
              </w:rPr>
            </w:pPr>
            <w:r>
              <w:rPr>
                <w:rFonts w:hint="eastAsia"/>
              </w:rPr>
              <w:t>KCapacity</w:t>
            </w:r>
            <w:r>
              <w:rPr>
                <w:rFonts w:hint="eastAsia" w:eastAsia="宋体"/>
                <w:lang w:val="en-US" w:eastAsia="zh-CN"/>
              </w:rPr>
              <w:t xml:space="preserve"> </w:t>
            </w:r>
            <w:r>
              <w:rPr>
                <w:rFonts w:hint="eastAsia"/>
              </w:rPr>
              <w:t>Years</w:t>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9</w:t>
            </w:r>
          </w:p>
        </w:tc>
        <w:tc>
          <w:tcPr>
            <w:tcW w:w="1200" w:type="dxa"/>
          </w:tcPr>
          <w:p>
            <w:pPr>
              <w:pStyle w:val="13"/>
              <w:spacing w:before="42"/>
              <w:rPr>
                <w:rFonts w:hint="eastAsia" w:ascii="宋体" w:eastAsia="宋体"/>
                <w:sz w:val="20"/>
              </w:rPr>
            </w:pPr>
            <w:r>
              <w:rPr>
                <w:rFonts w:hint="eastAsia"/>
              </w:rPr>
              <w:t>点坐标X</w:t>
            </w:r>
          </w:p>
        </w:tc>
        <w:tc>
          <w:tcPr>
            <w:tcW w:w="1800" w:type="dxa"/>
          </w:tcPr>
          <w:p>
            <w:pPr>
              <w:pStyle w:val="13"/>
              <w:spacing w:before="50"/>
              <w:rPr>
                <w:sz w:val="20"/>
              </w:rPr>
            </w:pPr>
            <w:r>
              <w:rPr>
                <w:rFonts w:hint="eastAsia"/>
              </w:rPr>
              <w:t>KPointX</w:t>
            </w:r>
          </w:p>
        </w:tc>
        <w:tc>
          <w:tcPr>
            <w:tcW w:w="1680" w:type="dxa"/>
          </w:tcPr>
          <w:p>
            <w:pPr>
              <w:pStyle w:val="13"/>
              <w:spacing w:before="50"/>
              <w:rPr>
                <w:rFonts w:hint="eastAsia"/>
              </w:rPr>
            </w:pPr>
            <w:r>
              <w:rPr>
                <w:rFonts w:hint="eastAsia"/>
              </w:rPr>
              <w:t>float</w:t>
            </w:r>
            <w:r>
              <w:rPr>
                <w:rFonts w:hint="eastAsia"/>
              </w:rPr>
              <w:tab/>
            </w:r>
            <w:r>
              <w:rPr>
                <w:rFonts w:hint="eastAsia"/>
              </w:rPr>
              <w:t>16</w:t>
            </w:r>
          </w:p>
        </w:tc>
        <w:tc>
          <w:tcPr>
            <w:tcW w:w="1081" w:type="dxa"/>
            <w:vAlign w:val="top"/>
          </w:tcPr>
          <w:p>
            <w:pPr>
              <w:pStyle w:val="13"/>
              <w:spacing w:before="50"/>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10</w:t>
            </w:r>
          </w:p>
        </w:tc>
        <w:tc>
          <w:tcPr>
            <w:tcW w:w="1200" w:type="dxa"/>
          </w:tcPr>
          <w:p>
            <w:pPr>
              <w:pStyle w:val="13"/>
              <w:spacing w:before="42"/>
              <w:rPr>
                <w:rFonts w:hint="eastAsia" w:ascii="宋体" w:eastAsia="宋体"/>
                <w:sz w:val="20"/>
              </w:rPr>
            </w:pPr>
            <w:r>
              <w:rPr>
                <w:rFonts w:hint="eastAsia"/>
              </w:rPr>
              <w:t>点坐标Y</w:t>
            </w:r>
          </w:p>
        </w:tc>
        <w:tc>
          <w:tcPr>
            <w:tcW w:w="1800" w:type="dxa"/>
          </w:tcPr>
          <w:p>
            <w:pPr>
              <w:pStyle w:val="13"/>
              <w:spacing w:before="50"/>
              <w:rPr>
                <w:sz w:val="20"/>
              </w:rPr>
            </w:pPr>
            <w:r>
              <w:rPr>
                <w:rFonts w:hint="eastAsia"/>
              </w:rPr>
              <w:t>KPointY</w:t>
            </w:r>
            <w:r>
              <w:rPr>
                <w:rFonts w:hint="eastAsia"/>
              </w:rPr>
              <w:tab/>
            </w:r>
          </w:p>
        </w:tc>
        <w:tc>
          <w:tcPr>
            <w:tcW w:w="1680" w:type="dxa"/>
          </w:tcPr>
          <w:p>
            <w:pPr>
              <w:pStyle w:val="13"/>
              <w:spacing w:before="50"/>
              <w:rPr>
                <w:rFonts w:hint="eastAsia"/>
              </w:rPr>
            </w:pPr>
            <w:r>
              <w:rPr>
                <w:rFonts w:hint="eastAsia"/>
              </w:rPr>
              <w:t>float</w:t>
            </w:r>
            <w:r>
              <w:rPr>
                <w:rFonts w:hint="eastAsia"/>
              </w:rPr>
              <w:tab/>
            </w:r>
            <w:r>
              <w:rPr>
                <w:rFonts w:hint="eastAsia"/>
              </w:rPr>
              <w:t>16</w:t>
            </w:r>
          </w:p>
        </w:tc>
        <w:tc>
          <w:tcPr>
            <w:tcW w:w="1081" w:type="dxa"/>
          </w:tcPr>
          <w:p>
            <w:pPr>
              <w:pStyle w:val="13"/>
              <w:spacing w:before="50"/>
              <w:rPr>
                <w:rFonts w:hint="eastAsia" w:eastAsia="宋体"/>
                <w:w w:val="99"/>
                <w:sz w:val="20"/>
                <w:lang w:val="en-US" w:eastAsia="zh-CN"/>
              </w:rPr>
            </w:pPr>
            <w:r>
              <w:rPr>
                <w:rFonts w:hint="eastAsia" w:eastAsia="宋体"/>
                <w:w w:val="99"/>
                <w:sz w:val="20"/>
                <w:lang w:val="en-US" w:eastAsia="zh-CN"/>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bl>
    <w:p>
      <w:pPr>
        <w:pStyle w:val="6"/>
        <w:rPr>
          <w:b/>
          <w:sz w:val="22"/>
        </w:rPr>
      </w:pPr>
    </w:p>
    <w:p>
      <w:pPr>
        <w:pStyle w:val="12"/>
        <w:numPr>
          <w:ilvl w:val="0"/>
          <w:numId w:val="4"/>
        </w:numPr>
        <w:tabs>
          <w:tab w:val="left" w:pos="564"/>
        </w:tabs>
        <w:spacing w:before="172" w:after="0" w:line="240" w:lineRule="auto"/>
        <w:ind w:left="563" w:right="0" w:hanging="327"/>
        <w:jc w:val="left"/>
        <w:outlineLvl w:val="2"/>
        <w:rPr>
          <w:rFonts w:hint="eastAsia" w:ascii="Arial" w:eastAsia="Arial"/>
          <w:b/>
          <w:w w:val="95"/>
          <w:sz w:val="21"/>
          <w:lang w:eastAsia="zh-CN"/>
        </w:rPr>
      </w:pPr>
      <w:bookmarkStart w:id="27" w:name="_Toc12544"/>
      <w:r>
        <w:rPr>
          <w:rFonts w:hint="eastAsia" w:ascii="Arial" w:eastAsia="Arial"/>
          <w:b/>
          <w:w w:val="95"/>
          <w:sz w:val="21"/>
          <w:lang w:eastAsia="zh-CN"/>
        </w:rPr>
        <w:t>组织机构：初中（tb_MiddleSchool）</w:t>
      </w:r>
      <w:bookmarkEnd w:id="27"/>
    </w:p>
    <w:p>
      <w:pPr>
        <w:pStyle w:val="6"/>
        <w:spacing w:before="11"/>
        <w:rPr>
          <w:b/>
          <w:sz w:val="4"/>
        </w:rPr>
      </w:pP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1200"/>
        <w:gridCol w:w="1800"/>
        <w:gridCol w:w="1680"/>
        <w:gridCol w:w="1081"/>
        <w:gridCol w:w="618"/>
        <w:gridCol w:w="1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0" w:hRule="atLeast"/>
        </w:trPr>
        <w:tc>
          <w:tcPr>
            <w:tcW w:w="1080" w:type="dxa"/>
          </w:tcPr>
          <w:p>
            <w:pPr>
              <w:pStyle w:val="13"/>
              <w:spacing w:before="40"/>
              <w:rPr>
                <w:b/>
                <w:sz w:val="21"/>
              </w:rPr>
            </w:pPr>
            <w:r>
              <w:rPr>
                <w:rFonts w:hint="eastAsia" w:ascii="Arial" w:eastAsia="Arial"/>
                <w:b/>
                <w:w w:val="95"/>
                <w:sz w:val="21"/>
                <w:lang w:eastAsia="zh-CN"/>
              </w:rPr>
              <w:t>tb_MiddleSchool</w:t>
            </w:r>
          </w:p>
        </w:tc>
        <w:tc>
          <w:tcPr>
            <w:tcW w:w="1200" w:type="dxa"/>
          </w:tcPr>
          <w:p>
            <w:pPr>
              <w:pStyle w:val="13"/>
              <w:spacing w:before="41"/>
              <w:rPr>
                <w:rFonts w:hint="eastAsia" w:ascii="宋体" w:eastAsia="宋体"/>
                <w:b/>
                <w:sz w:val="20"/>
              </w:rPr>
            </w:pPr>
            <w:r>
              <w:rPr>
                <w:rFonts w:hint="eastAsia" w:ascii="宋体" w:eastAsia="宋体"/>
                <w:b/>
                <w:sz w:val="20"/>
              </w:rPr>
              <w:t>字段名</w:t>
            </w:r>
          </w:p>
        </w:tc>
        <w:tc>
          <w:tcPr>
            <w:tcW w:w="1800" w:type="dxa"/>
          </w:tcPr>
          <w:p>
            <w:pPr>
              <w:pStyle w:val="13"/>
              <w:spacing w:before="41"/>
              <w:rPr>
                <w:rFonts w:hint="eastAsia" w:ascii="宋体" w:eastAsia="宋体"/>
                <w:b/>
                <w:sz w:val="20"/>
              </w:rPr>
            </w:pPr>
            <w:r>
              <w:rPr>
                <w:rFonts w:hint="eastAsia" w:ascii="宋体" w:eastAsia="宋体"/>
                <w:b/>
                <w:sz w:val="20"/>
              </w:rPr>
              <w:t>字段代码</w:t>
            </w:r>
          </w:p>
        </w:tc>
        <w:tc>
          <w:tcPr>
            <w:tcW w:w="1680" w:type="dxa"/>
          </w:tcPr>
          <w:p>
            <w:pPr>
              <w:pStyle w:val="13"/>
              <w:spacing w:before="41"/>
              <w:rPr>
                <w:rFonts w:hint="eastAsia" w:ascii="宋体" w:eastAsia="宋体"/>
                <w:b/>
                <w:sz w:val="20"/>
              </w:rPr>
            </w:pPr>
            <w:r>
              <w:rPr>
                <w:rFonts w:hint="eastAsia" w:ascii="宋体" w:eastAsia="宋体"/>
                <w:b/>
                <w:sz w:val="20"/>
              </w:rPr>
              <w:t>字段类型</w:t>
            </w:r>
          </w:p>
        </w:tc>
        <w:tc>
          <w:tcPr>
            <w:tcW w:w="1081" w:type="dxa"/>
          </w:tcPr>
          <w:p>
            <w:pPr>
              <w:pStyle w:val="13"/>
              <w:spacing w:before="41"/>
              <w:rPr>
                <w:rFonts w:hint="eastAsia" w:ascii="宋体" w:eastAsia="宋体"/>
                <w:b/>
                <w:sz w:val="20"/>
              </w:rPr>
            </w:pPr>
            <w:r>
              <w:rPr>
                <w:rFonts w:hint="eastAsia" w:ascii="宋体" w:eastAsia="宋体"/>
                <w:b/>
                <w:sz w:val="20"/>
              </w:rPr>
              <w:t>允许为空</w:t>
            </w:r>
          </w:p>
        </w:tc>
        <w:tc>
          <w:tcPr>
            <w:tcW w:w="618" w:type="dxa"/>
          </w:tcPr>
          <w:p>
            <w:pPr>
              <w:pStyle w:val="13"/>
              <w:spacing w:before="41"/>
              <w:ind w:left="107"/>
              <w:rPr>
                <w:rFonts w:hint="eastAsia" w:ascii="宋体" w:eastAsia="宋体"/>
                <w:b/>
                <w:sz w:val="20"/>
              </w:rPr>
            </w:pPr>
            <w:r>
              <w:rPr>
                <w:rFonts w:hint="eastAsia" w:ascii="宋体" w:eastAsia="宋体"/>
                <w:b/>
                <w:sz w:val="20"/>
              </w:rPr>
              <w:t>主键</w:t>
            </w:r>
          </w:p>
        </w:tc>
        <w:tc>
          <w:tcPr>
            <w:tcW w:w="1082" w:type="dxa"/>
          </w:tcPr>
          <w:p>
            <w:pPr>
              <w:pStyle w:val="13"/>
              <w:spacing w:before="41"/>
              <w:rPr>
                <w:rFonts w:hint="eastAsia"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49"/>
              <w:rPr>
                <w:sz w:val="20"/>
              </w:rPr>
            </w:pPr>
            <w:r>
              <w:rPr>
                <w:w w:val="99"/>
                <w:sz w:val="20"/>
              </w:rPr>
              <w:t>1</w:t>
            </w:r>
          </w:p>
        </w:tc>
        <w:tc>
          <w:tcPr>
            <w:tcW w:w="1200" w:type="dxa"/>
          </w:tcPr>
          <w:p>
            <w:pPr>
              <w:pStyle w:val="13"/>
              <w:spacing w:before="42"/>
              <w:rPr>
                <w:rFonts w:hint="eastAsia" w:ascii="宋体" w:eastAsia="宋体"/>
                <w:sz w:val="20"/>
              </w:rPr>
            </w:pPr>
            <w:r>
              <w:rPr>
                <w:rFonts w:hint="eastAsia" w:eastAsia="宋体"/>
                <w:lang w:val="en-US" w:eastAsia="zh-CN"/>
              </w:rPr>
              <w:t>初中</w:t>
            </w:r>
            <w:r>
              <w:rPr>
                <w:rFonts w:hint="eastAsia"/>
              </w:rPr>
              <w:t>ID</w:t>
            </w:r>
          </w:p>
        </w:tc>
        <w:tc>
          <w:tcPr>
            <w:tcW w:w="1800" w:type="dxa"/>
          </w:tcPr>
          <w:p>
            <w:pPr>
              <w:pStyle w:val="13"/>
              <w:spacing w:before="49"/>
              <w:rPr>
                <w:sz w:val="20"/>
              </w:rPr>
            </w:pPr>
            <w:r>
              <w:rPr>
                <w:rFonts w:hint="eastAsia"/>
              </w:rPr>
              <w:t>MSId</w:t>
            </w:r>
          </w:p>
        </w:tc>
        <w:tc>
          <w:tcPr>
            <w:tcW w:w="1680" w:type="dxa"/>
          </w:tcPr>
          <w:p>
            <w:pPr>
              <w:pStyle w:val="13"/>
              <w:spacing w:before="49"/>
              <w:rPr>
                <w:sz w:val="20"/>
              </w:rPr>
            </w:pPr>
            <w:r>
              <w:rPr>
                <w:rFonts w:hint="eastAsia"/>
              </w:rPr>
              <w:t>int</w:t>
            </w:r>
            <w:r>
              <w:rPr>
                <w:rFonts w:hint="eastAsia"/>
              </w:rPr>
              <w:tab/>
            </w:r>
            <w:r>
              <w:rPr>
                <w:rFonts w:hint="eastAsia"/>
              </w:rPr>
              <w:t xml:space="preserve"> 11</w:t>
            </w:r>
          </w:p>
        </w:tc>
        <w:tc>
          <w:tcPr>
            <w:tcW w:w="1081" w:type="dxa"/>
          </w:tcPr>
          <w:p>
            <w:pPr>
              <w:pStyle w:val="13"/>
              <w:spacing w:before="49"/>
              <w:rPr>
                <w:sz w:val="20"/>
              </w:rPr>
            </w:pPr>
            <w:r>
              <w:rPr>
                <w:w w:val="99"/>
                <w:sz w:val="20"/>
              </w:rPr>
              <w:t>N</w:t>
            </w:r>
          </w:p>
        </w:tc>
        <w:tc>
          <w:tcPr>
            <w:tcW w:w="618" w:type="dxa"/>
          </w:tcPr>
          <w:p>
            <w:pPr>
              <w:pStyle w:val="13"/>
              <w:spacing w:before="49"/>
              <w:ind w:left="107"/>
              <w:rPr>
                <w:sz w:val="20"/>
              </w:rPr>
            </w:pPr>
            <w:r>
              <w:rPr>
                <w:sz w:val="20"/>
              </w:rPr>
              <w:t>PK</w:t>
            </w: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5" w:hRule="atLeast"/>
        </w:trPr>
        <w:tc>
          <w:tcPr>
            <w:tcW w:w="1080" w:type="dxa"/>
          </w:tcPr>
          <w:p>
            <w:pPr>
              <w:pStyle w:val="13"/>
              <w:spacing w:before="49"/>
              <w:rPr>
                <w:sz w:val="20"/>
              </w:rPr>
            </w:pPr>
            <w:r>
              <w:rPr>
                <w:w w:val="99"/>
                <w:sz w:val="20"/>
              </w:rPr>
              <w:t>2</w:t>
            </w:r>
          </w:p>
        </w:tc>
        <w:tc>
          <w:tcPr>
            <w:tcW w:w="1200" w:type="dxa"/>
          </w:tcPr>
          <w:p>
            <w:pPr>
              <w:pStyle w:val="13"/>
              <w:spacing w:before="42"/>
              <w:rPr>
                <w:rFonts w:hint="eastAsia" w:ascii="宋体" w:eastAsia="宋体"/>
                <w:sz w:val="20"/>
              </w:rPr>
            </w:pPr>
            <w:r>
              <w:rPr>
                <w:rFonts w:hint="eastAsia" w:eastAsia="宋体"/>
                <w:lang w:val="en-US" w:eastAsia="zh-CN"/>
              </w:rPr>
              <w:t>初中</w:t>
            </w:r>
            <w:r>
              <w:rPr>
                <w:rFonts w:hint="eastAsia"/>
              </w:rPr>
              <w:t>名</w:t>
            </w:r>
          </w:p>
        </w:tc>
        <w:tc>
          <w:tcPr>
            <w:tcW w:w="1800" w:type="dxa"/>
          </w:tcPr>
          <w:p>
            <w:pPr>
              <w:pStyle w:val="13"/>
              <w:spacing w:before="49"/>
              <w:rPr>
                <w:sz w:val="20"/>
              </w:rPr>
            </w:pPr>
            <w:r>
              <w:rPr>
                <w:rFonts w:hint="eastAsia"/>
              </w:rPr>
              <w:t>MSName</w:t>
            </w:r>
            <w:r>
              <w:rPr>
                <w:rFonts w:hint="eastAsia"/>
              </w:rPr>
              <w:tab/>
            </w:r>
          </w:p>
        </w:tc>
        <w:tc>
          <w:tcPr>
            <w:tcW w:w="1680" w:type="dxa"/>
          </w:tcPr>
          <w:p>
            <w:pPr>
              <w:pStyle w:val="13"/>
              <w:spacing w:before="49"/>
              <w:rPr>
                <w:sz w:val="20"/>
              </w:rPr>
            </w:pPr>
            <w:r>
              <w:rPr>
                <w:rFonts w:hint="eastAsia"/>
              </w:rPr>
              <w:t xml:space="preserve">varchar </w:t>
            </w:r>
            <w:r>
              <w:rPr>
                <w:rFonts w:hint="eastAsia" w:eastAsia="宋体"/>
                <w:lang w:val="en-US" w:eastAsia="zh-CN"/>
              </w:rPr>
              <w:t>50</w:t>
            </w:r>
          </w:p>
        </w:tc>
        <w:tc>
          <w:tcPr>
            <w:tcW w:w="1081" w:type="dxa"/>
          </w:tcPr>
          <w:p>
            <w:pPr>
              <w:pStyle w:val="13"/>
              <w:spacing w:before="49"/>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sz w:val="20"/>
              </w:rPr>
            </w:pPr>
            <w:r>
              <w:rPr>
                <w:w w:val="99"/>
                <w:sz w:val="20"/>
              </w:rPr>
              <w:t>3</w:t>
            </w:r>
          </w:p>
        </w:tc>
        <w:tc>
          <w:tcPr>
            <w:tcW w:w="1200" w:type="dxa"/>
          </w:tcPr>
          <w:p>
            <w:pPr>
              <w:pStyle w:val="13"/>
              <w:spacing w:before="42"/>
              <w:rPr>
                <w:rFonts w:hint="eastAsia" w:ascii="宋体" w:eastAsia="宋体"/>
                <w:sz w:val="20"/>
              </w:rPr>
            </w:pPr>
            <w:r>
              <w:rPr>
                <w:rFonts w:hint="eastAsia"/>
              </w:rPr>
              <w:t>初中地址</w:t>
            </w:r>
          </w:p>
        </w:tc>
        <w:tc>
          <w:tcPr>
            <w:tcW w:w="1800" w:type="dxa"/>
          </w:tcPr>
          <w:p>
            <w:pPr>
              <w:pStyle w:val="13"/>
              <w:spacing w:before="50"/>
              <w:rPr>
                <w:sz w:val="20"/>
              </w:rPr>
            </w:pPr>
            <w:r>
              <w:rPr>
                <w:rFonts w:hint="eastAsia"/>
              </w:rPr>
              <w:t>MSAdress</w:t>
            </w:r>
          </w:p>
        </w:tc>
        <w:tc>
          <w:tcPr>
            <w:tcW w:w="1680" w:type="dxa"/>
          </w:tcPr>
          <w:p>
            <w:pPr>
              <w:pStyle w:val="13"/>
              <w:spacing w:before="50"/>
              <w:rPr>
                <w:rFonts w:hint="default" w:eastAsia="宋体"/>
                <w:sz w:val="20"/>
                <w:lang w:val="en-US" w:eastAsia="zh-CN"/>
              </w:rPr>
            </w:pPr>
            <w:r>
              <w:rPr>
                <w:rFonts w:hint="eastAsia"/>
              </w:rPr>
              <w:t xml:space="preserve">varchar </w:t>
            </w:r>
            <w:r>
              <w:rPr>
                <w:rFonts w:hint="eastAsia" w:eastAsia="宋体"/>
                <w:lang w:val="en-US" w:eastAsia="zh-CN"/>
              </w:rPr>
              <w:t>100</w:t>
            </w:r>
          </w:p>
        </w:tc>
        <w:tc>
          <w:tcPr>
            <w:tcW w:w="1081" w:type="dxa"/>
          </w:tcPr>
          <w:p>
            <w:pPr>
              <w:pStyle w:val="13"/>
              <w:spacing w:before="50"/>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4</w:t>
            </w:r>
          </w:p>
        </w:tc>
        <w:tc>
          <w:tcPr>
            <w:tcW w:w="1200" w:type="dxa"/>
          </w:tcPr>
          <w:p>
            <w:pPr>
              <w:pStyle w:val="13"/>
              <w:spacing w:before="42"/>
              <w:rPr>
                <w:rFonts w:hint="eastAsia" w:ascii="宋体" w:eastAsia="宋体"/>
                <w:sz w:val="20"/>
              </w:rPr>
            </w:pPr>
            <w:r>
              <w:rPr>
                <w:rFonts w:hint="eastAsia"/>
              </w:rPr>
              <w:t>初中描述</w:t>
            </w:r>
          </w:p>
        </w:tc>
        <w:tc>
          <w:tcPr>
            <w:tcW w:w="1800" w:type="dxa"/>
          </w:tcPr>
          <w:p>
            <w:pPr>
              <w:pStyle w:val="13"/>
              <w:spacing w:before="50"/>
              <w:rPr>
                <w:sz w:val="20"/>
              </w:rPr>
            </w:pPr>
            <w:r>
              <w:rPr>
                <w:rFonts w:hint="eastAsia"/>
              </w:rPr>
              <w:t>MSDescription</w:t>
            </w:r>
          </w:p>
        </w:tc>
        <w:tc>
          <w:tcPr>
            <w:tcW w:w="1680" w:type="dxa"/>
          </w:tcPr>
          <w:p>
            <w:pPr>
              <w:pStyle w:val="13"/>
              <w:spacing w:before="50"/>
              <w:rPr>
                <w:rFonts w:hint="default" w:eastAsia="宋体"/>
                <w:lang w:val="en-US" w:eastAsia="zh-CN"/>
              </w:rPr>
            </w:pPr>
            <w:r>
              <w:rPr>
                <w:rFonts w:hint="eastAsia"/>
              </w:rPr>
              <w:t xml:space="preserve">varchar </w:t>
            </w:r>
            <w:r>
              <w:rPr>
                <w:rFonts w:hint="eastAsia" w:eastAsia="宋体"/>
                <w:lang w:val="en-US" w:eastAsia="zh-CN"/>
              </w:rPr>
              <w:t>255</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5</w:t>
            </w:r>
          </w:p>
        </w:tc>
        <w:tc>
          <w:tcPr>
            <w:tcW w:w="1200" w:type="dxa"/>
          </w:tcPr>
          <w:p>
            <w:pPr>
              <w:pStyle w:val="13"/>
              <w:spacing w:before="42"/>
              <w:rPr>
                <w:rFonts w:hint="eastAsia" w:ascii="宋体" w:eastAsia="宋体"/>
                <w:sz w:val="20"/>
              </w:rPr>
            </w:pPr>
            <w:r>
              <w:rPr>
                <w:rFonts w:hint="eastAsia"/>
              </w:rPr>
              <w:t>初中教职工数量</w:t>
            </w:r>
          </w:p>
        </w:tc>
        <w:tc>
          <w:tcPr>
            <w:tcW w:w="1800" w:type="dxa"/>
          </w:tcPr>
          <w:p>
            <w:pPr>
              <w:pStyle w:val="13"/>
              <w:spacing w:before="50"/>
              <w:rPr>
                <w:sz w:val="20"/>
              </w:rPr>
            </w:pPr>
            <w:r>
              <w:rPr>
                <w:rFonts w:hint="eastAsia"/>
              </w:rPr>
              <w:t>MSStuffs</w:t>
            </w:r>
            <w:r>
              <w:rPr>
                <w:rFonts w:hint="eastAsia"/>
              </w:rPr>
              <w:tab/>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6</w:t>
            </w:r>
          </w:p>
        </w:tc>
        <w:tc>
          <w:tcPr>
            <w:tcW w:w="1200" w:type="dxa"/>
          </w:tcPr>
          <w:p>
            <w:pPr>
              <w:pStyle w:val="13"/>
              <w:spacing w:before="42"/>
              <w:rPr>
                <w:rFonts w:hint="eastAsia" w:ascii="宋体" w:eastAsia="宋体"/>
                <w:sz w:val="20"/>
              </w:rPr>
            </w:pPr>
            <w:r>
              <w:rPr>
                <w:rFonts w:hint="eastAsia"/>
              </w:rPr>
              <w:t>初中专职老师数量</w:t>
            </w:r>
          </w:p>
        </w:tc>
        <w:tc>
          <w:tcPr>
            <w:tcW w:w="1800" w:type="dxa"/>
          </w:tcPr>
          <w:p>
            <w:pPr>
              <w:pStyle w:val="13"/>
              <w:spacing w:before="50"/>
              <w:rPr>
                <w:sz w:val="20"/>
              </w:rPr>
            </w:pPr>
            <w:r>
              <w:rPr>
                <w:rFonts w:hint="eastAsia"/>
              </w:rPr>
              <w:t>MSTeachers</w:t>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50"/>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7</w:t>
            </w:r>
          </w:p>
        </w:tc>
        <w:tc>
          <w:tcPr>
            <w:tcW w:w="1200" w:type="dxa"/>
          </w:tcPr>
          <w:p>
            <w:pPr>
              <w:pStyle w:val="13"/>
              <w:spacing w:before="42"/>
              <w:rPr>
                <w:rFonts w:hint="eastAsia" w:ascii="宋体" w:eastAsia="宋体"/>
                <w:sz w:val="20"/>
              </w:rPr>
            </w:pPr>
            <w:r>
              <w:rPr>
                <w:rFonts w:hint="eastAsia"/>
              </w:rPr>
              <w:t>初中学生总人数</w:t>
            </w:r>
          </w:p>
        </w:tc>
        <w:tc>
          <w:tcPr>
            <w:tcW w:w="1800" w:type="dxa"/>
          </w:tcPr>
          <w:p>
            <w:pPr>
              <w:pStyle w:val="13"/>
              <w:spacing w:before="50"/>
              <w:rPr>
                <w:sz w:val="20"/>
              </w:rPr>
            </w:pPr>
            <w:r>
              <w:rPr>
                <w:rFonts w:hint="eastAsia"/>
              </w:rPr>
              <w:t>MSCapacity</w:t>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8</w:t>
            </w:r>
          </w:p>
        </w:tc>
        <w:tc>
          <w:tcPr>
            <w:tcW w:w="1200" w:type="dxa"/>
          </w:tcPr>
          <w:p>
            <w:pPr>
              <w:pStyle w:val="13"/>
              <w:spacing w:before="42"/>
              <w:rPr>
                <w:rFonts w:hint="eastAsia" w:ascii="宋体" w:eastAsia="宋体"/>
                <w:sz w:val="20"/>
              </w:rPr>
            </w:pPr>
            <w:r>
              <w:rPr>
                <w:rFonts w:hint="eastAsia"/>
              </w:rPr>
              <w:t>初中每年招生人数</w:t>
            </w:r>
          </w:p>
        </w:tc>
        <w:tc>
          <w:tcPr>
            <w:tcW w:w="1800" w:type="dxa"/>
          </w:tcPr>
          <w:p>
            <w:pPr>
              <w:pStyle w:val="13"/>
              <w:spacing w:before="50"/>
              <w:rPr>
                <w:sz w:val="20"/>
              </w:rPr>
            </w:pPr>
            <w:r>
              <w:rPr>
                <w:rFonts w:hint="eastAsia"/>
              </w:rPr>
              <w:t>MSCapacityYears</w:t>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9</w:t>
            </w:r>
          </w:p>
        </w:tc>
        <w:tc>
          <w:tcPr>
            <w:tcW w:w="1200" w:type="dxa"/>
          </w:tcPr>
          <w:p>
            <w:pPr>
              <w:pStyle w:val="13"/>
              <w:spacing w:before="42"/>
              <w:rPr>
                <w:rFonts w:hint="eastAsia" w:ascii="宋体" w:eastAsia="宋体"/>
                <w:sz w:val="20"/>
              </w:rPr>
            </w:pPr>
            <w:r>
              <w:rPr>
                <w:rFonts w:hint="eastAsia"/>
              </w:rPr>
              <w:t>点坐标X</w:t>
            </w:r>
          </w:p>
        </w:tc>
        <w:tc>
          <w:tcPr>
            <w:tcW w:w="1800" w:type="dxa"/>
          </w:tcPr>
          <w:p>
            <w:pPr>
              <w:pStyle w:val="13"/>
              <w:spacing w:before="50"/>
              <w:rPr>
                <w:sz w:val="20"/>
              </w:rPr>
            </w:pPr>
            <w:r>
              <w:rPr>
                <w:rFonts w:hint="eastAsia" w:eastAsia="宋体"/>
                <w:lang w:val="en-US" w:eastAsia="zh-CN"/>
              </w:rPr>
              <w:t>M</w:t>
            </w:r>
            <w:r>
              <w:rPr>
                <w:rFonts w:hint="eastAsia"/>
              </w:rPr>
              <w:t>PointX</w:t>
            </w:r>
          </w:p>
        </w:tc>
        <w:tc>
          <w:tcPr>
            <w:tcW w:w="1680" w:type="dxa"/>
          </w:tcPr>
          <w:p>
            <w:pPr>
              <w:pStyle w:val="13"/>
              <w:spacing w:before="50"/>
              <w:rPr>
                <w:rFonts w:hint="eastAsia"/>
              </w:rPr>
            </w:pPr>
            <w:r>
              <w:rPr>
                <w:rFonts w:hint="eastAsia"/>
              </w:rPr>
              <w:t>float</w:t>
            </w:r>
            <w:r>
              <w:rPr>
                <w:rFonts w:hint="eastAsia"/>
              </w:rPr>
              <w:tab/>
            </w:r>
            <w:r>
              <w:rPr>
                <w:rFonts w:hint="eastAsia"/>
              </w:rPr>
              <w:t>16</w:t>
            </w:r>
          </w:p>
        </w:tc>
        <w:tc>
          <w:tcPr>
            <w:tcW w:w="1081" w:type="dxa"/>
            <w:vAlign w:val="top"/>
          </w:tcPr>
          <w:p>
            <w:pPr>
              <w:pStyle w:val="13"/>
              <w:spacing w:before="50"/>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10</w:t>
            </w:r>
          </w:p>
        </w:tc>
        <w:tc>
          <w:tcPr>
            <w:tcW w:w="1200" w:type="dxa"/>
          </w:tcPr>
          <w:p>
            <w:pPr>
              <w:pStyle w:val="13"/>
              <w:spacing w:before="42"/>
              <w:rPr>
                <w:rFonts w:hint="eastAsia" w:ascii="宋体" w:eastAsia="宋体"/>
                <w:sz w:val="20"/>
              </w:rPr>
            </w:pPr>
            <w:r>
              <w:rPr>
                <w:rFonts w:hint="eastAsia"/>
              </w:rPr>
              <w:t>点坐标Y</w:t>
            </w:r>
          </w:p>
        </w:tc>
        <w:tc>
          <w:tcPr>
            <w:tcW w:w="1800" w:type="dxa"/>
          </w:tcPr>
          <w:p>
            <w:pPr>
              <w:pStyle w:val="13"/>
              <w:spacing w:before="50"/>
              <w:rPr>
                <w:sz w:val="20"/>
              </w:rPr>
            </w:pPr>
            <w:r>
              <w:rPr>
                <w:rFonts w:hint="eastAsia" w:eastAsia="宋体"/>
                <w:lang w:val="en-US" w:eastAsia="zh-CN"/>
              </w:rPr>
              <w:t>M</w:t>
            </w:r>
            <w:r>
              <w:rPr>
                <w:rFonts w:hint="eastAsia"/>
              </w:rPr>
              <w:t>PointY</w:t>
            </w:r>
            <w:r>
              <w:rPr>
                <w:rFonts w:hint="eastAsia"/>
              </w:rPr>
              <w:tab/>
            </w:r>
          </w:p>
        </w:tc>
        <w:tc>
          <w:tcPr>
            <w:tcW w:w="1680" w:type="dxa"/>
          </w:tcPr>
          <w:p>
            <w:pPr>
              <w:pStyle w:val="13"/>
              <w:spacing w:before="50"/>
              <w:rPr>
                <w:rFonts w:hint="eastAsia"/>
              </w:rPr>
            </w:pPr>
            <w:r>
              <w:rPr>
                <w:rFonts w:hint="eastAsia"/>
              </w:rPr>
              <w:t>float</w:t>
            </w:r>
            <w:r>
              <w:rPr>
                <w:rFonts w:hint="eastAsia"/>
              </w:rPr>
              <w:tab/>
            </w:r>
            <w:r>
              <w:rPr>
                <w:rFonts w:hint="eastAsia"/>
              </w:rPr>
              <w:t>16</w:t>
            </w:r>
          </w:p>
        </w:tc>
        <w:tc>
          <w:tcPr>
            <w:tcW w:w="1081" w:type="dxa"/>
          </w:tcPr>
          <w:p>
            <w:pPr>
              <w:pStyle w:val="13"/>
              <w:spacing w:before="50"/>
              <w:rPr>
                <w:rFonts w:hint="eastAsia" w:eastAsia="宋体"/>
                <w:w w:val="99"/>
                <w:sz w:val="20"/>
                <w:lang w:val="en-US" w:eastAsia="zh-CN"/>
              </w:rPr>
            </w:pPr>
            <w:r>
              <w:rPr>
                <w:rFonts w:hint="eastAsia" w:eastAsia="宋体"/>
                <w:w w:val="99"/>
                <w:sz w:val="20"/>
                <w:lang w:val="en-US" w:eastAsia="zh-CN"/>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bl>
    <w:p>
      <w:pPr>
        <w:pStyle w:val="12"/>
        <w:numPr>
          <w:ilvl w:val="0"/>
          <w:numId w:val="4"/>
        </w:numPr>
        <w:tabs>
          <w:tab w:val="left" w:pos="564"/>
        </w:tabs>
        <w:spacing w:before="172" w:after="0" w:line="240" w:lineRule="auto"/>
        <w:ind w:left="563" w:right="0" w:hanging="327"/>
        <w:jc w:val="left"/>
        <w:outlineLvl w:val="2"/>
        <w:rPr>
          <w:rFonts w:hint="default" w:ascii="Arial" w:eastAsia="Arial"/>
          <w:b/>
          <w:w w:val="95"/>
          <w:sz w:val="21"/>
          <w:lang w:val="en-US" w:eastAsia="zh-CN"/>
        </w:rPr>
      </w:pPr>
      <w:bookmarkStart w:id="28" w:name="_Toc9200"/>
      <w:r>
        <w:rPr>
          <w:rFonts w:hint="eastAsia" w:ascii="Arial" w:eastAsia="Arial"/>
          <w:b/>
          <w:w w:val="95"/>
          <w:sz w:val="21"/>
          <w:lang w:val="en-US" w:eastAsia="zh-CN"/>
        </w:rPr>
        <w:t>组织机构：高中（</w:t>
      </w:r>
      <w:r>
        <w:rPr>
          <w:rFonts w:hint="eastAsia" w:ascii="Arial" w:eastAsia="Arial"/>
          <w:b/>
          <w:w w:val="95"/>
          <w:sz w:val="21"/>
          <w:lang w:eastAsia="zh-CN"/>
        </w:rPr>
        <w:t>tb_HighSchool</w:t>
      </w:r>
      <w:r>
        <w:rPr>
          <w:rFonts w:hint="eastAsia" w:ascii="Arial" w:eastAsia="Arial"/>
          <w:b/>
          <w:w w:val="95"/>
          <w:sz w:val="21"/>
          <w:lang w:val="en-US" w:eastAsia="zh-CN"/>
        </w:rPr>
        <w:t>）</w:t>
      </w:r>
      <w:bookmarkEnd w:id="28"/>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1200"/>
        <w:gridCol w:w="1800"/>
        <w:gridCol w:w="1680"/>
        <w:gridCol w:w="1081"/>
        <w:gridCol w:w="618"/>
        <w:gridCol w:w="1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0" w:hRule="atLeast"/>
        </w:trPr>
        <w:tc>
          <w:tcPr>
            <w:tcW w:w="1080" w:type="dxa"/>
          </w:tcPr>
          <w:p>
            <w:pPr>
              <w:pStyle w:val="13"/>
              <w:spacing w:before="40"/>
              <w:rPr>
                <w:b/>
                <w:sz w:val="21"/>
              </w:rPr>
            </w:pPr>
            <w:r>
              <w:rPr>
                <w:rFonts w:hint="eastAsia" w:ascii="Arial" w:eastAsia="Arial"/>
                <w:b/>
                <w:w w:val="95"/>
                <w:sz w:val="21"/>
                <w:lang w:eastAsia="zh-CN"/>
              </w:rPr>
              <w:t>tb_HighSchool</w:t>
            </w:r>
          </w:p>
        </w:tc>
        <w:tc>
          <w:tcPr>
            <w:tcW w:w="1200" w:type="dxa"/>
          </w:tcPr>
          <w:p>
            <w:pPr>
              <w:pStyle w:val="13"/>
              <w:spacing w:before="41"/>
              <w:rPr>
                <w:rFonts w:hint="eastAsia" w:ascii="宋体" w:eastAsia="宋体"/>
                <w:b/>
                <w:sz w:val="20"/>
              </w:rPr>
            </w:pPr>
            <w:r>
              <w:rPr>
                <w:rFonts w:hint="eastAsia" w:ascii="宋体" w:eastAsia="宋体"/>
                <w:b/>
                <w:sz w:val="20"/>
              </w:rPr>
              <w:t>字段名</w:t>
            </w:r>
          </w:p>
        </w:tc>
        <w:tc>
          <w:tcPr>
            <w:tcW w:w="1800" w:type="dxa"/>
          </w:tcPr>
          <w:p>
            <w:pPr>
              <w:pStyle w:val="13"/>
              <w:spacing w:before="41"/>
              <w:rPr>
                <w:rFonts w:hint="eastAsia" w:ascii="宋体" w:eastAsia="宋体"/>
                <w:b/>
                <w:sz w:val="20"/>
              </w:rPr>
            </w:pPr>
            <w:r>
              <w:rPr>
                <w:rFonts w:hint="eastAsia" w:ascii="宋体" w:eastAsia="宋体"/>
                <w:b/>
                <w:sz w:val="20"/>
              </w:rPr>
              <w:t>字段代码</w:t>
            </w:r>
          </w:p>
        </w:tc>
        <w:tc>
          <w:tcPr>
            <w:tcW w:w="1680" w:type="dxa"/>
          </w:tcPr>
          <w:p>
            <w:pPr>
              <w:pStyle w:val="13"/>
              <w:spacing w:before="41"/>
              <w:rPr>
                <w:rFonts w:hint="eastAsia" w:ascii="宋体" w:eastAsia="宋体"/>
                <w:b/>
                <w:sz w:val="20"/>
              </w:rPr>
            </w:pPr>
            <w:r>
              <w:rPr>
                <w:rFonts w:hint="eastAsia" w:ascii="宋体" w:eastAsia="宋体"/>
                <w:b/>
                <w:sz w:val="20"/>
              </w:rPr>
              <w:t>字段类型</w:t>
            </w:r>
          </w:p>
        </w:tc>
        <w:tc>
          <w:tcPr>
            <w:tcW w:w="1081" w:type="dxa"/>
          </w:tcPr>
          <w:p>
            <w:pPr>
              <w:pStyle w:val="13"/>
              <w:spacing w:before="41"/>
              <w:rPr>
                <w:rFonts w:hint="eastAsia" w:ascii="宋体" w:eastAsia="宋体"/>
                <w:b/>
                <w:sz w:val="20"/>
              </w:rPr>
            </w:pPr>
            <w:r>
              <w:rPr>
                <w:rFonts w:hint="eastAsia" w:ascii="宋体" w:eastAsia="宋体"/>
                <w:b/>
                <w:sz w:val="20"/>
              </w:rPr>
              <w:t>允许为空</w:t>
            </w:r>
          </w:p>
        </w:tc>
        <w:tc>
          <w:tcPr>
            <w:tcW w:w="618" w:type="dxa"/>
          </w:tcPr>
          <w:p>
            <w:pPr>
              <w:pStyle w:val="13"/>
              <w:spacing w:before="41"/>
              <w:ind w:left="107"/>
              <w:rPr>
                <w:rFonts w:hint="eastAsia" w:ascii="宋体" w:eastAsia="宋体"/>
                <w:b/>
                <w:sz w:val="20"/>
              </w:rPr>
            </w:pPr>
            <w:r>
              <w:rPr>
                <w:rFonts w:hint="eastAsia" w:ascii="宋体" w:eastAsia="宋体"/>
                <w:b/>
                <w:sz w:val="20"/>
              </w:rPr>
              <w:t>主键</w:t>
            </w:r>
          </w:p>
        </w:tc>
        <w:tc>
          <w:tcPr>
            <w:tcW w:w="1082" w:type="dxa"/>
          </w:tcPr>
          <w:p>
            <w:pPr>
              <w:pStyle w:val="13"/>
              <w:spacing w:before="41"/>
              <w:rPr>
                <w:rFonts w:hint="eastAsia"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080" w:type="dxa"/>
          </w:tcPr>
          <w:p>
            <w:pPr>
              <w:pStyle w:val="13"/>
              <w:spacing w:before="49"/>
              <w:rPr>
                <w:sz w:val="20"/>
              </w:rPr>
            </w:pPr>
            <w:r>
              <w:rPr>
                <w:w w:val="99"/>
                <w:sz w:val="20"/>
              </w:rPr>
              <w:t>1</w:t>
            </w:r>
          </w:p>
        </w:tc>
        <w:tc>
          <w:tcPr>
            <w:tcW w:w="1200" w:type="dxa"/>
          </w:tcPr>
          <w:p>
            <w:pPr>
              <w:pStyle w:val="13"/>
              <w:spacing w:before="42"/>
              <w:rPr>
                <w:rFonts w:hint="eastAsia" w:ascii="宋体" w:eastAsia="宋体"/>
                <w:sz w:val="20"/>
              </w:rPr>
            </w:pPr>
            <w:r>
              <w:rPr>
                <w:rFonts w:hint="eastAsia"/>
              </w:rPr>
              <w:t>高中ID</w:t>
            </w:r>
          </w:p>
        </w:tc>
        <w:tc>
          <w:tcPr>
            <w:tcW w:w="1800" w:type="dxa"/>
          </w:tcPr>
          <w:p>
            <w:pPr>
              <w:pStyle w:val="13"/>
              <w:spacing w:before="49"/>
              <w:rPr>
                <w:sz w:val="20"/>
              </w:rPr>
            </w:pPr>
            <w:r>
              <w:rPr>
                <w:rFonts w:hint="eastAsia"/>
              </w:rPr>
              <w:t>HSId</w:t>
            </w:r>
          </w:p>
        </w:tc>
        <w:tc>
          <w:tcPr>
            <w:tcW w:w="1680" w:type="dxa"/>
          </w:tcPr>
          <w:p>
            <w:pPr>
              <w:pStyle w:val="13"/>
              <w:spacing w:before="49"/>
              <w:rPr>
                <w:sz w:val="20"/>
              </w:rPr>
            </w:pPr>
            <w:r>
              <w:rPr>
                <w:rFonts w:hint="eastAsia"/>
              </w:rPr>
              <w:t>int</w:t>
            </w:r>
            <w:r>
              <w:rPr>
                <w:rFonts w:hint="eastAsia"/>
              </w:rPr>
              <w:tab/>
            </w:r>
            <w:r>
              <w:rPr>
                <w:rFonts w:hint="eastAsia"/>
              </w:rPr>
              <w:t xml:space="preserve"> 11</w:t>
            </w:r>
          </w:p>
        </w:tc>
        <w:tc>
          <w:tcPr>
            <w:tcW w:w="1081" w:type="dxa"/>
          </w:tcPr>
          <w:p>
            <w:pPr>
              <w:pStyle w:val="13"/>
              <w:spacing w:before="49"/>
              <w:rPr>
                <w:sz w:val="20"/>
              </w:rPr>
            </w:pPr>
            <w:r>
              <w:rPr>
                <w:w w:val="99"/>
                <w:sz w:val="20"/>
              </w:rPr>
              <w:t>N</w:t>
            </w:r>
          </w:p>
        </w:tc>
        <w:tc>
          <w:tcPr>
            <w:tcW w:w="618" w:type="dxa"/>
          </w:tcPr>
          <w:p>
            <w:pPr>
              <w:pStyle w:val="13"/>
              <w:spacing w:before="49"/>
              <w:ind w:left="107"/>
              <w:rPr>
                <w:sz w:val="20"/>
              </w:rPr>
            </w:pPr>
            <w:r>
              <w:rPr>
                <w:sz w:val="20"/>
              </w:rPr>
              <w:t>PK</w:t>
            </w: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49"/>
              <w:rPr>
                <w:sz w:val="20"/>
              </w:rPr>
            </w:pPr>
            <w:r>
              <w:rPr>
                <w:w w:val="99"/>
                <w:sz w:val="20"/>
              </w:rPr>
              <w:t>2</w:t>
            </w:r>
          </w:p>
        </w:tc>
        <w:tc>
          <w:tcPr>
            <w:tcW w:w="1200" w:type="dxa"/>
          </w:tcPr>
          <w:p>
            <w:pPr>
              <w:pStyle w:val="13"/>
              <w:spacing w:before="42"/>
              <w:rPr>
                <w:rFonts w:hint="eastAsia" w:ascii="宋体" w:eastAsia="宋体"/>
                <w:sz w:val="20"/>
              </w:rPr>
            </w:pPr>
            <w:r>
              <w:rPr>
                <w:rFonts w:hint="eastAsia"/>
              </w:rPr>
              <w:t>高中名</w:t>
            </w:r>
          </w:p>
        </w:tc>
        <w:tc>
          <w:tcPr>
            <w:tcW w:w="1800" w:type="dxa"/>
          </w:tcPr>
          <w:p>
            <w:pPr>
              <w:pStyle w:val="13"/>
              <w:spacing w:before="49"/>
              <w:rPr>
                <w:sz w:val="20"/>
              </w:rPr>
            </w:pPr>
            <w:r>
              <w:rPr>
                <w:rFonts w:hint="eastAsia"/>
              </w:rPr>
              <w:t>HSName</w:t>
            </w:r>
            <w:r>
              <w:rPr>
                <w:rFonts w:hint="eastAsia"/>
              </w:rPr>
              <w:tab/>
            </w:r>
          </w:p>
        </w:tc>
        <w:tc>
          <w:tcPr>
            <w:tcW w:w="1680" w:type="dxa"/>
          </w:tcPr>
          <w:p>
            <w:pPr>
              <w:pStyle w:val="13"/>
              <w:spacing w:before="49"/>
              <w:rPr>
                <w:sz w:val="20"/>
              </w:rPr>
            </w:pPr>
            <w:r>
              <w:rPr>
                <w:rFonts w:hint="eastAsia"/>
              </w:rPr>
              <w:t xml:space="preserve">varchar </w:t>
            </w:r>
            <w:r>
              <w:rPr>
                <w:rFonts w:hint="eastAsia" w:eastAsia="宋体"/>
                <w:lang w:val="en-US" w:eastAsia="zh-CN"/>
              </w:rPr>
              <w:t>50</w:t>
            </w:r>
          </w:p>
        </w:tc>
        <w:tc>
          <w:tcPr>
            <w:tcW w:w="1081" w:type="dxa"/>
          </w:tcPr>
          <w:p>
            <w:pPr>
              <w:pStyle w:val="13"/>
              <w:spacing w:before="49"/>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sz w:val="20"/>
              </w:rPr>
            </w:pPr>
            <w:r>
              <w:rPr>
                <w:w w:val="99"/>
                <w:sz w:val="20"/>
              </w:rPr>
              <w:t>3</w:t>
            </w:r>
          </w:p>
        </w:tc>
        <w:tc>
          <w:tcPr>
            <w:tcW w:w="1200" w:type="dxa"/>
          </w:tcPr>
          <w:p>
            <w:pPr>
              <w:pStyle w:val="13"/>
              <w:spacing w:before="42"/>
              <w:rPr>
                <w:rFonts w:hint="eastAsia" w:ascii="宋体" w:eastAsia="宋体"/>
                <w:sz w:val="20"/>
              </w:rPr>
            </w:pPr>
            <w:r>
              <w:rPr>
                <w:rFonts w:hint="eastAsia"/>
              </w:rPr>
              <w:t>高中地址</w:t>
            </w:r>
          </w:p>
        </w:tc>
        <w:tc>
          <w:tcPr>
            <w:tcW w:w="1800" w:type="dxa"/>
          </w:tcPr>
          <w:p>
            <w:pPr>
              <w:pStyle w:val="13"/>
              <w:spacing w:before="50"/>
              <w:rPr>
                <w:sz w:val="20"/>
              </w:rPr>
            </w:pPr>
            <w:r>
              <w:rPr>
                <w:rFonts w:hint="eastAsia"/>
              </w:rPr>
              <w:t>HSAdress</w:t>
            </w:r>
            <w:r>
              <w:rPr>
                <w:rFonts w:hint="eastAsia"/>
              </w:rPr>
              <w:tab/>
            </w:r>
          </w:p>
        </w:tc>
        <w:tc>
          <w:tcPr>
            <w:tcW w:w="1680" w:type="dxa"/>
          </w:tcPr>
          <w:p>
            <w:pPr>
              <w:pStyle w:val="13"/>
              <w:spacing w:before="50"/>
              <w:rPr>
                <w:rFonts w:hint="default" w:eastAsia="宋体"/>
                <w:sz w:val="20"/>
                <w:lang w:val="en-US" w:eastAsia="zh-CN"/>
              </w:rPr>
            </w:pPr>
            <w:r>
              <w:rPr>
                <w:rFonts w:hint="eastAsia"/>
              </w:rPr>
              <w:t xml:space="preserve">varchar </w:t>
            </w:r>
            <w:r>
              <w:rPr>
                <w:rFonts w:hint="eastAsia" w:eastAsia="宋体"/>
                <w:lang w:val="en-US" w:eastAsia="zh-CN"/>
              </w:rPr>
              <w:t>100</w:t>
            </w:r>
          </w:p>
        </w:tc>
        <w:tc>
          <w:tcPr>
            <w:tcW w:w="1081" w:type="dxa"/>
          </w:tcPr>
          <w:p>
            <w:pPr>
              <w:pStyle w:val="13"/>
              <w:spacing w:before="50"/>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4</w:t>
            </w:r>
          </w:p>
        </w:tc>
        <w:tc>
          <w:tcPr>
            <w:tcW w:w="1200" w:type="dxa"/>
          </w:tcPr>
          <w:p>
            <w:pPr>
              <w:pStyle w:val="13"/>
              <w:spacing w:before="42"/>
              <w:rPr>
                <w:rFonts w:hint="eastAsia" w:ascii="宋体" w:eastAsia="宋体"/>
                <w:sz w:val="20"/>
              </w:rPr>
            </w:pPr>
            <w:r>
              <w:rPr>
                <w:rFonts w:hint="eastAsia"/>
              </w:rPr>
              <w:t>高中描述</w:t>
            </w:r>
          </w:p>
        </w:tc>
        <w:tc>
          <w:tcPr>
            <w:tcW w:w="1800" w:type="dxa"/>
          </w:tcPr>
          <w:p>
            <w:pPr>
              <w:pStyle w:val="13"/>
              <w:spacing w:before="50"/>
              <w:rPr>
                <w:sz w:val="20"/>
              </w:rPr>
            </w:pPr>
            <w:r>
              <w:rPr>
                <w:rFonts w:hint="eastAsia" w:eastAsia="宋体"/>
                <w:lang w:val="en-US" w:eastAsia="zh-CN"/>
              </w:rPr>
              <w:t>H</w:t>
            </w:r>
            <w:r>
              <w:rPr>
                <w:rFonts w:hint="eastAsia"/>
              </w:rPr>
              <w:t>SDescription</w:t>
            </w:r>
          </w:p>
        </w:tc>
        <w:tc>
          <w:tcPr>
            <w:tcW w:w="1680" w:type="dxa"/>
          </w:tcPr>
          <w:p>
            <w:pPr>
              <w:pStyle w:val="13"/>
              <w:spacing w:before="50"/>
              <w:rPr>
                <w:rFonts w:hint="default" w:eastAsia="宋体"/>
                <w:lang w:val="en-US" w:eastAsia="zh-CN"/>
              </w:rPr>
            </w:pPr>
            <w:r>
              <w:rPr>
                <w:rFonts w:hint="eastAsia"/>
              </w:rPr>
              <w:t xml:space="preserve">varchar </w:t>
            </w:r>
            <w:r>
              <w:rPr>
                <w:rFonts w:hint="eastAsia" w:eastAsia="宋体"/>
                <w:lang w:val="en-US" w:eastAsia="zh-CN"/>
              </w:rPr>
              <w:t>255</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5</w:t>
            </w:r>
          </w:p>
        </w:tc>
        <w:tc>
          <w:tcPr>
            <w:tcW w:w="1200" w:type="dxa"/>
          </w:tcPr>
          <w:p>
            <w:pPr>
              <w:pStyle w:val="13"/>
              <w:spacing w:before="42"/>
              <w:rPr>
                <w:rFonts w:hint="eastAsia" w:ascii="宋体" w:eastAsia="宋体"/>
                <w:sz w:val="20"/>
              </w:rPr>
            </w:pPr>
            <w:r>
              <w:rPr>
                <w:rFonts w:hint="eastAsia"/>
              </w:rPr>
              <w:t>高中教职工数量</w:t>
            </w:r>
          </w:p>
        </w:tc>
        <w:tc>
          <w:tcPr>
            <w:tcW w:w="1800" w:type="dxa"/>
          </w:tcPr>
          <w:p>
            <w:pPr>
              <w:pStyle w:val="13"/>
              <w:spacing w:before="50"/>
              <w:rPr>
                <w:sz w:val="20"/>
              </w:rPr>
            </w:pPr>
            <w:r>
              <w:rPr>
                <w:rFonts w:hint="eastAsia" w:eastAsia="宋体"/>
                <w:lang w:val="en-US" w:eastAsia="zh-CN"/>
              </w:rPr>
              <w:t>H</w:t>
            </w:r>
            <w:r>
              <w:rPr>
                <w:rFonts w:hint="eastAsia"/>
              </w:rPr>
              <w:t>SStuffs</w:t>
            </w:r>
            <w:r>
              <w:rPr>
                <w:rFonts w:hint="eastAsia"/>
              </w:rPr>
              <w:tab/>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6</w:t>
            </w:r>
          </w:p>
        </w:tc>
        <w:tc>
          <w:tcPr>
            <w:tcW w:w="1200" w:type="dxa"/>
          </w:tcPr>
          <w:p>
            <w:pPr>
              <w:pStyle w:val="13"/>
              <w:spacing w:before="42"/>
              <w:rPr>
                <w:rFonts w:hint="eastAsia" w:ascii="宋体" w:eastAsia="宋体"/>
                <w:sz w:val="20"/>
              </w:rPr>
            </w:pPr>
            <w:r>
              <w:rPr>
                <w:rFonts w:hint="eastAsia"/>
              </w:rPr>
              <w:t>高中专职老师数量</w:t>
            </w:r>
          </w:p>
        </w:tc>
        <w:tc>
          <w:tcPr>
            <w:tcW w:w="1800" w:type="dxa"/>
          </w:tcPr>
          <w:p>
            <w:pPr>
              <w:pStyle w:val="13"/>
              <w:spacing w:before="50"/>
              <w:rPr>
                <w:sz w:val="20"/>
              </w:rPr>
            </w:pPr>
            <w:r>
              <w:rPr>
                <w:rFonts w:hint="eastAsia" w:eastAsia="宋体"/>
                <w:lang w:val="en-US" w:eastAsia="zh-CN"/>
              </w:rPr>
              <w:t>H</w:t>
            </w:r>
            <w:r>
              <w:rPr>
                <w:rFonts w:hint="eastAsia"/>
              </w:rPr>
              <w:t>STeachers</w:t>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50"/>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7</w:t>
            </w:r>
          </w:p>
        </w:tc>
        <w:tc>
          <w:tcPr>
            <w:tcW w:w="1200" w:type="dxa"/>
          </w:tcPr>
          <w:p>
            <w:pPr>
              <w:pStyle w:val="13"/>
              <w:spacing w:before="42"/>
              <w:rPr>
                <w:rFonts w:hint="eastAsia" w:ascii="宋体" w:eastAsia="宋体"/>
                <w:sz w:val="20"/>
              </w:rPr>
            </w:pPr>
            <w:r>
              <w:rPr>
                <w:rFonts w:hint="eastAsia"/>
              </w:rPr>
              <w:t>高中学生总人数</w:t>
            </w:r>
          </w:p>
        </w:tc>
        <w:tc>
          <w:tcPr>
            <w:tcW w:w="1800" w:type="dxa"/>
          </w:tcPr>
          <w:p>
            <w:pPr>
              <w:pStyle w:val="13"/>
              <w:spacing w:before="50"/>
              <w:rPr>
                <w:sz w:val="20"/>
              </w:rPr>
            </w:pPr>
            <w:r>
              <w:rPr>
                <w:rFonts w:hint="eastAsia" w:eastAsia="宋体"/>
                <w:lang w:val="en-US" w:eastAsia="zh-CN"/>
              </w:rPr>
              <w:t>H</w:t>
            </w:r>
            <w:r>
              <w:rPr>
                <w:rFonts w:hint="eastAsia"/>
              </w:rPr>
              <w:t>SCapacity</w:t>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8</w:t>
            </w:r>
          </w:p>
        </w:tc>
        <w:tc>
          <w:tcPr>
            <w:tcW w:w="1200" w:type="dxa"/>
          </w:tcPr>
          <w:p>
            <w:pPr>
              <w:pStyle w:val="13"/>
              <w:spacing w:before="42"/>
              <w:rPr>
                <w:rFonts w:hint="eastAsia" w:ascii="宋体" w:eastAsia="宋体"/>
                <w:sz w:val="20"/>
              </w:rPr>
            </w:pPr>
            <w:r>
              <w:rPr>
                <w:rFonts w:hint="eastAsia"/>
              </w:rPr>
              <w:t>高中每年招生人数</w:t>
            </w:r>
          </w:p>
        </w:tc>
        <w:tc>
          <w:tcPr>
            <w:tcW w:w="1800" w:type="dxa"/>
          </w:tcPr>
          <w:p>
            <w:pPr>
              <w:pStyle w:val="13"/>
              <w:spacing w:before="50"/>
              <w:rPr>
                <w:sz w:val="20"/>
              </w:rPr>
            </w:pPr>
            <w:r>
              <w:rPr>
                <w:rFonts w:hint="eastAsia" w:eastAsia="宋体"/>
                <w:lang w:val="en-US" w:eastAsia="zh-CN"/>
              </w:rPr>
              <w:t>H</w:t>
            </w:r>
            <w:r>
              <w:rPr>
                <w:rFonts w:hint="eastAsia"/>
              </w:rPr>
              <w:t>SCapacityYears</w:t>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9</w:t>
            </w:r>
          </w:p>
        </w:tc>
        <w:tc>
          <w:tcPr>
            <w:tcW w:w="1200" w:type="dxa"/>
          </w:tcPr>
          <w:p>
            <w:pPr>
              <w:pStyle w:val="13"/>
              <w:spacing w:before="42"/>
              <w:rPr>
                <w:rFonts w:hint="eastAsia" w:ascii="宋体" w:eastAsia="宋体"/>
                <w:sz w:val="20"/>
              </w:rPr>
            </w:pPr>
            <w:r>
              <w:rPr>
                <w:rFonts w:hint="eastAsia"/>
              </w:rPr>
              <w:t>点坐标X</w:t>
            </w:r>
          </w:p>
        </w:tc>
        <w:tc>
          <w:tcPr>
            <w:tcW w:w="1800" w:type="dxa"/>
          </w:tcPr>
          <w:p>
            <w:pPr>
              <w:pStyle w:val="13"/>
              <w:spacing w:before="50"/>
              <w:rPr>
                <w:sz w:val="20"/>
              </w:rPr>
            </w:pPr>
            <w:r>
              <w:rPr>
                <w:rFonts w:hint="eastAsia" w:eastAsia="宋体"/>
                <w:lang w:val="en-US" w:eastAsia="zh-CN"/>
              </w:rPr>
              <w:t>H</w:t>
            </w:r>
            <w:r>
              <w:rPr>
                <w:rFonts w:hint="eastAsia"/>
              </w:rPr>
              <w:t>PointX</w:t>
            </w:r>
          </w:p>
        </w:tc>
        <w:tc>
          <w:tcPr>
            <w:tcW w:w="1680" w:type="dxa"/>
          </w:tcPr>
          <w:p>
            <w:pPr>
              <w:pStyle w:val="13"/>
              <w:spacing w:before="50"/>
              <w:rPr>
                <w:rFonts w:hint="eastAsia"/>
              </w:rPr>
            </w:pPr>
            <w:r>
              <w:rPr>
                <w:rFonts w:hint="eastAsia"/>
              </w:rPr>
              <w:t>float</w:t>
            </w:r>
            <w:r>
              <w:rPr>
                <w:rFonts w:hint="eastAsia"/>
              </w:rPr>
              <w:tab/>
            </w:r>
            <w:r>
              <w:rPr>
                <w:rFonts w:hint="eastAsia"/>
              </w:rPr>
              <w:t>16</w:t>
            </w:r>
          </w:p>
        </w:tc>
        <w:tc>
          <w:tcPr>
            <w:tcW w:w="1081" w:type="dxa"/>
            <w:vAlign w:val="top"/>
          </w:tcPr>
          <w:p>
            <w:pPr>
              <w:pStyle w:val="13"/>
              <w:spacing w:before="50"/>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10</w:t>
            </w:r>
          </w:p>
        </w:tc>
        <w:tc>
          <w:tcPr>
            <w:tcW w:w="1200" w:type="dxa"/>
          </w:tcPr>
          <w:p>
            <w:pPr>
              <w:pStyle w:val="13"/>
              <w:spacing w:before="42"/>
              <w:rPr>
                <w:rFonts w:hint="eastAsia" w:ascii="宋体" w:eastAsia="宋体"/>
                <w:sz w:val="20"/>
              </w:rPr>
            </w:pPr>
            <w:r>
              <w:rPr>
                <w:rFonts w:hint="eastAsia"/>
              </w:rPr>
              <w:t>点坐标Y</w:t>
            </w:r>
          </w:p>
        </w:tc>
        <w:tc>
          <w:tcPr>
            <w:tcW w:w="1800" w:type="dxa"/>
          </w:tcPr>
          <w:p>
            <w:pPr>
              <w:pStyle w:val="13"/>
              <w:spacing w:before="50"/>
              <w:rPr>
                <w:sz w:val="20"/>
              </w:rPr>
            </w:pPr>
            <w:r>
              <w:rPr>
                <w:rFonts w:hint="eastAsia" w:eastAsia="宋体"/>
                <w:lang w:val="en-US" w:eastAsia="zh-CN"/>
              </w:rPr>
              <w:t>H</w:t>
            </w:r>
            <w:r>
              <w:rPr>
                <w:rFonts w:hint="eastAsia"/>
              </w:rPr>
              <w:t>PointY</w:t>
            </w:r>
            <w:r>
              <w:rPr>
                <w:rFonts w:hint="eastAsia"/>
              </w:rPr>
              <w:tab/>
            </w:r>
          </w:p>
        </w:tc>
        <w:tc>
          <w:tcPr>
            <w:tcW w:w="1680" w:type="dxa"/>
          </w:tcPr>
          <w:p>
            <w:pPr>
              <w:pStyle w:val="13"/>
              <w:spacing w:before="50"/>
              <w:rPr>
                <w:rFonts w:hint="eastAsia"/>
              </w:rPr>
            </w:pPr>
            <w:r>
              <w:rPr>
                <w:rFonts w:hint="eastAsia"/>
              </w:rPr>
              <w:t>float</w:t>
            </w:r>
            <w:r>
              <w:rPr>
                <w:rFonts w:hint="eastAsia"/>
              </w:rPr>
              <w:tab/>
            </w:r>
            <w:r>
              <w:rPr>
                <w:rFonts w:hint="eastAsia"/>
              </w:rPr>
              <w:t>16</w:t>
            </w:r>
          </w:p>
        </w:tc>
        <w:tc>
          <w:tcPr>
            <w:tcW w:w="1081" w:type="dxa"/>
          </w:tcPr>
          <w:p>
            <w:pPr>
              <w:pStyle w:val="13"/>
              <w:spacing w:before="50"/>
              <w:rPr>
                <w:rFonts w:hint="eastAsia" w:eastAsia="宋体"/>
                <w:w w:val="99"/>
                <w:sz w:val="20"/>
                <w:lang w:val="en-US" w:eastAsia="zh-CN"/>
              </w:rPr>
            </w:pPr>
            <w:r>
              <w:rPr>
                <w:rFonts w:hint="eastAsia" w:eastAsia="宋体"/>
                <w:w w:val="99"/>
                <w:sz w:val="20"/>
                <w:lang w:val="en-US" w:eastAsia="zh-CN"/>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bl>
    <w:p>
      <w:pPr>
        <w:pStyle w:val="12"/>
        <w:numPr>
          <w:ilvl w:val="0"/>
          <w:numId w:val="4"/>
        </w:numPr>
        <w:tabs>
          <w:tab w:val="left" w:pos="564"/>
        </w:tabs>
        <w:spacing w:before="172" w:after="0" w:line="240" w:lineRule="auto"/>
        <w:ind w:left="563" w:right="0" w:hanging="327"/>
        <w:jc w:val="left"/>
        <w:outlineLvl w:val="2"/>
        <w:rPr>
          <w:rFonts w:hint="default" w:ascii="Arial" w:eastAsia="Arial"/>
          <w:b/>
          <w:w w:val="95"/>
          <w:sz w:val="21"/>
          <w:lang w:val="en-US" w:eastAsia="zh-CN"/>
        </w:rPr>
      </w:pPr>
      <w:bookmarkStart w:id="29" w:name="_Toc24650"/>
      <w:r>
        <w:rPr>
          <w:rFonts w:hint="eastAsia" w:ascii="Arial" w:eastAsia="Arial"/>
          <w:b/>
          <w:w w:val="95"/>
          <w:sz w:val="21"/>
          <w:lang w:val="en-US" w:eastAsia="zh-CN"/>
        </w:rPr>
        <w:t>组织机构：大学(tb_College)</w:t>
      </w:r>
      <w:bookmarkEnd w:id="29"/>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1200"/>
        <w:gridCol w:w="1800"/>
        <w:gridCol w:w="1680"/>
        <w:gridCol w:w="1081"/>
        <w:gridCol w:w="618"/>
        <w:gridCol w:w="1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080" w:type="dxa"/>
          </w:tcPr>
          <w:p>
            <w:pPr>
              <w:pStyle w:val="13"/>
              <w:spacing w:before="40"/>
              <w:rPr>
                <w:rFonts w:hint="default"/>
                <w:b/>
                <w:sz w:val="21"/>
                <w:lang w:val="en-US"/>
              </w:rPr>
            </w:pPr>
            <w:r>
              <w:rPr>
                <w:rFonts w:hint="eastAsia" w:ascii="Arial" w:eastAsia="Arial"/>
                <w:b/>
                <w:w w:val="95"/>
                <w:sz w:val="21"/>
                <w:lang w:val="en-US" w:eastAsia="zh-CN"/>
              </w:rPr>
              <w:t>(tb_College)</w:t>
            </w:r>
          </w:p>
        </w:tc>
        <w:tc>
          <w:tcPr>
            <w:tcW w:w="1200" w:type="dxa"/>
          </w:tcPr>
          <w:p>
            <w:pPr>
              <w:pStyle w:val="13"/>
              <w:spacing w:before="41"/>
              <w:rPr>
                <w:rFonts w:hint="eastAsia" w:ascii="宋体" w:eastAsia="宋体"/>
                <w:b/>
                <w:sz w:val="20"/>
              </w:rPr>
            </w:pPr>
            <w:r>
              <w:rPr>
                <w:rFonts w:hint="eastAsia" w:ascii="宋体" w:eastAsia="宋体"/>
                <w:b/>
                <w:sz w:val="20"/>
              </w:rPr>
              <w:t>字段名</w:t>
            </w:r>
          </w:p>
        </w:tc>
        <w:tc>
          <w:tcPr>
            <w:tcW w:w="1800" w:type="dxa"/>
          </w:tcPr>
          <w:p>
            <w:pPr>
              <w:pStyle w:val="13"/>
              <w:spacing w:before="41"/>
              <w:rPr>
                <w:rFonts w:hint="eastAsia" w:ascii="宋体" w:eastAsia="宋体"/>
                <w:b/>
                <w:sz w:val="20"/>
              </w:rPr>
            </w:pPr>
            <w:r>
              <w:rPr>
                <w:rFonts w:hint="eastAsia" w:ascii="宋体" w:eastAsia="宋体"/>
                <w:b/>
                <w:sz w:val="20"/>
              </w:rPr>
              <w:t>字段代码</w:t>
            </w:r>
          </w:p>
        </w:tc>
        <w:tc>
          <w:tcPr>
            <w:tcW w:w="1680" w:type="dxa"/>
          </w:tcPr>
          <w:p>
            <w:pPr>
              <w:pStyle w:val="13"/>
              <w:spacing w:before="41"/>
              <w:rPr>
                <w:rFonts w:hint="eastAsia" w:ascii="宋体" w:eastAsia="宋体"/>
                <w:b/>
                <w:sz w:val="20"/>
              </w:rPr>
            </w:pPr>
            <w:r>
              <w:rPr>
                <w:rFonts w:hint="eastAsia" w:ascii="宋体" w:eastAsia="宋体"/>
                <w:b/>
                <w:sz w:val="20"/>
              </w:rPr>
              <w:t>字段类型</w:t>
            </w:r>
          </w:p>
        </w:tc>
        <w:tc>
          <w:tcPr>
            <w:tcW w:w="1081" w:type="dxa"/>
          </w:tcPr>
          <w:p>
            <w:pPr>
              <w:pStyle w:val="13"/>
              <w:spacing w:before="41"/>
              <w:rPr>
                <w:rFonts w:hint="eastAsia" w:ascii="宋体" w:eastAsia="宋体"/>
                <w:b/>
                <w:sz w:val="20"/>
              </w:rPr>
            </w:pPr>
            <w:r>
              <w:rPr>
                <w:rFonts w:hint="eastAsia" w:ascii="宋体" w:eastAsia="宋体"/>
                <w:b/>
                <w:sz w:val="20"/>
              </w:rPr>
              <w:t>允许为空</w:t>
            </w:r>
          </w:p>
        </w:tc>
        <w:tc>
          <w:tcPr>
            <w:tcW w:w="618" w:type="dxa"/>
          </w:tcPr>
          <w:p>
            <w:pPr>
              <w:pStyle w:val="13"/>
              <w:spacing w:before="41"/>
              <w:ind w:left="107"/>
              <w:rPr>
                <w:rFonts w:hint="eastAsia" w:ascii="宋体" w:eastAsia="宋体"/>
                <w:b/>
                <w:sz w:val="20"/>
              </w:rPr>
            </w:pPr>
            <w:r>
              <w:rPr>
                <w:rFonts w:hint="eastAsia" w:ascii="宋体" w:eastAsia="宋体"/>
                <w:b/>
                <w:sz w:val="20"/>
              </w:rPr>
              <w:t>主键</w:t>
            </w:r>
          </w:p>
        </w:tc>
        <w:tc>
          <w:tcPr>
            <w:tcW w:w="1082" w:type="dxa"/>
          </w:tcPr>
          <w:p>
            <w:pPr>
              <w:pStyle w:val="13"/>
              <w:spacing w:before="41"/>
              <w:rPr>
                <w:rFonts w:hint="eastAsia"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080" w:type="dxa"/>
          </w:tcPr>
          <w:p>
            <w:pPr>
              <w:pStyle w:val="13"/>
              <w:spacing w:before="49"/>
              <w:rPr>
                <w:sz w:val="20"/>
              </w:rPr>
            </w:pPr>
            <w:r>
              <w:rPr>
                <w:w w:val="99"/>
                <w:sz w:val="20"/>
              </w:rPr>
              <w:t>1</w:t>
            </w:r>
          </w:p>
        </w:tc>
        <w:tc>
          <w:tcPr>
            <w:tcW w:w="1200" w:type="dxa"/>
          </w:tcPr>
          <w:p>
            <w:pPr>
              <w:pStyle w:val="13"/>
              <w:spacing w:before="42"/>
              <w:rPr>
                <w:rFonts w:hint="eastAsia" w:ascii="宋体" w:eastAsia="宋体"/>
                <w:sz w:val="20"/>
              </w:rPr>
            </w:pPr>
            <w:r>
              <w:rPr>
                <w:rFonts w:hint="eastAsia"/>
              </w:rPr>
              <w:t>大学ID</w:t>
            </w:r>
          </w:p>
        </w:tc>
        <w:tc>
          <w:tcPr>
            <w:tcW w:w="1800" w:type="dxa"/>
          </w:tcPr>
          <w:p>
            <w:pPr>
              <w:pStyle w:val="13"/>
              <w:spacing w:before="49"/>
              <w:rPr>
                <w:sz w:val="20"/>
              </w:rPr>
            </w:pPr>
            <w:r>
              <w:rPr>
                <w:rFonts w:hint="eastAsia" w:eastAsia="宋体"/>
                <w:lang w:val="en-US" w:eastAsia="zh-CN"/>
              </w:rPr>
              <w:t>C</w:t>
            </w:r>
            <w:r>
              <w:rPr>
                <w:rFonts w:hint="eastAsia"/>
              </w:rPr>
              <w:t>Id</w:t>
            </w:r>
          </w:p>
        </w:tc>
        <w:tc>
          <w:tcPr>
            <w:tcW w:w="1680" w:type="dxa"/>
          </w:tcPr>
          <w:p>
            <w:pPr>
              <w:pStyle w:val="13"/>
              <w:spacing w:before="49"/>
              <w:rPr>
                <w:sz w:val="20"/>
              </w:rPr>
            </w:pPr>
            <w:r>
              <w:rPr>
                <w:rFonts w:hint="eastAsia"/>
              </w:rPr>
              <w:t>int</w:t>
            </w:r>
            <w:r>
              <w:rPr>
                <w:rFonts w:hint="eastAsia"/>
              </w:rPr>
              <w:tab/>
            </w:r>
            <w:r>
              <w:rPr>
                <w:rFonts w:hint="eastAsia"/>
              </w:rPr>
              <w:t xml:space="preserve"> 11</w:t>
            </w:r>
          </w:p>
        </w:tc>
        <w:tc>
          <w:tcPr>
            <w:tcW w:w="1081" w:type="dxa"/>
          </w:tcPr>
          <w:p>
            <w:pPr>
              <w:pStyle w:val="13"/>
              <w:spacing w:before="49"/>
              <w:rPr>
                <w:sz w:val="20"/>
              </w:rPr>
            </w:pPr>
            <w:r>
              <w:rPr>
                <w:w w:val="99"/>
                <w:sz w:val="20"/>
              </w:rPr>
              <w:t>N</w:t>
            </w:r>
          </w:p>
        </w:tc>
        <w:tc>
          <w:tcPr>
            <w:tcW w:w="618" w:type="dxa"/>
          </w:tcPr>
          <w:p>
            <w:pPr>
              <w:pStyle w:val="13"/>
              <w:spacing w:before="49"/>
              <w:ind w:left="107"/>
              <w:rPr>
                <w:sz w:val="20"/>
              </w:rPr>
            </w:pPr>
            <w:r>
              <w:rPr>
                <w:sz w:val="20"/>
              </w:rPr>
              <w:t>PK</w:t>
            </w: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49"/>
              <w:rPr>
                <w:sz w:val="20"/>
              </w:rPr>
            </w:pPr>
            <w:r>
              <w:rPr>
                <w:w w:val="99"/>
                <w:sz w:val="20"/>
              </w:rPr>
              <w:t>2</w:t>
            </w:r>
          </w:p>
        </w:tc>
        <w:tc>
          <w:tcPr>
            <w:tcW w:w="1200" w:type="dxa"/>
          </w:tcPr>
          <w:p>
            <w:pPr>
              <w:pStyle w:val="13"/>
              <w:spacing w:before="42"/>
              <w:rPr>
                <w:rFonts w:hint="eastAsia" w:ascii="宋体" w:eastAsia="宋体"/>
                <w:sz w:val="20"/>
              </w:rPr>
            </w:pPr>
            <w:r>
              <w:rPr>
                <w:rFonts w:hint="eastAsia"/>
              </w:rPr>
              <w:t>大学名</w:t>
            </w:r>
          </w:p>
        </w:tc>
        <w:tc>
          <w:tcPr>
            <w:tcW w:w="1800" w:type="dxa"/>
          </w:tcPr>
          <w:p>
            <w:pPr>
              <w:pStyle w:val="13"/>
              <w:spacing w:before="49"/>
              <w:rPr>
                <w:sz w:val="20"/>
              </w:rPr>
            </w:pPr>
            <w:r>
              <w:rPr>
                <w:rFonts w:hint="eastAsia"/>
              </w:rPr>
              <w:t>CName</w:t>
            </w:r>
          </w:p>
        </w:tc>
        <w:tc>
          <w:tcPr>
            <w:tcW w:w="1680" w:type="dxa"/>
          </w:tcPr>
          <w:p>
            <w:pPr>
              <w:pStyle w:val="13"/>
              <w:spacing w:before="49"/>
              <w:rPr>
                <w:sz w:val="20"/>
              </w:rPr>
            </w:pPr>
            <w:r>
              <w:rPr>
                <w:rFonts w:hint="eastAsia"/>
              </w:rPr>
              <w:t xml:space="preserve">varchar </w:t>
            </w:r>
            <w:r>
              <w:rPr>
                <w:rFonts w:hint="eastAsia" w:eastAsia="宋体"/>
                <w:lang w:val="en-US" w:eastAsia="zh-CN"/>
              </w:rPr>
              <w:t>50</w:t>
            </w:r>
          </w:p>
        </w:tc>
        <w:tc>
          <w:tcPr>
            <w:tcW w:w="1081" w:type="dxa"/>
          </w:tcPr>
          <w:p>
            <w:pPr>
              <w:pStyle w:val="13"/>
              <w:spacing w:before="49"/>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sz w:val="20"/>
              </w:rPr>
            </w:pPr>
            <w:r>
              <w:rPr>
                <w:w w:val="99"/>
                <w:sz w:val="20"/>
              </w:rPr>
              <w:t>3</w:t>
            </w:r>
          </w:p>
        </w:tc>
        <w:tc>
          <w:tcPr>
            <w:tcW w:w="1200" w:type="dxa"/>
          </w:tcPr>
          <w:p>
            <w:pPr>
              <w:pStyle w:val="13"/>
              <w:spacing w:before="42"/>
              <w:rPr>
                <w:rFonts w:hint="eastAsia" w:ascii="宋体" w:eastAsia="宋体"/>
                <w:sz w:val="20"/>
                <w:lang w:eastAsia="zh-CN"/>
              </w:rPr>
            </w:pPr>
            <w:r>
              <w:rPr>
                <w:rFonts w:hint="eastAsia"/>
              </w:rPr>
              <w:t>大学地址</w:t>
            </w:r>
          </w:p>
        </w:tc>
        <w:tc>
          <w:tcPr>
            <w:tcW w:w="1800" w:type="dxa"/>
          </w:tcPr>
          <w:p>
            <w:pPr>
              <w:pStyle w:val="13"/>
              <w:spacing w:before="50"/>
              <w:rPr>
                <w:sz w:val="20"/>
              </w:rPr>
            </w:pPr>
            <w:r>
              <w:rPr>
                <w:rFonts w:hint="eastAsia"/>
              </w:rPr>
              <w:t>CAdress</w:t>
            </w:r>
          </w:p>
        </w:tc>
        <w:tc>
          <w:tcPr>
            <w:tcW w:w="1680" w:type="dxa"/>
          </w:tcPr>
          <w:p>
            <w:pPr>
              <w:pStyle w:val="13"/>
              <w:spacing w:before="50"/>
              <w:rPr>
                <w:rFonts w:hint="default" w:eastAsia="宋体"/>
                <w:sz w:val="20"/>
                <w:lang w:val="en-US" w:eastAsia="zh-CN"/>
              </w:rPr>
            </w:pPr>
            <w:r>
              <w:rPr>
                <w:rFonts w:hint="eastAsia"/>
              </w:rPr>
              <w:t xml:space="preserve">varchar </w:t>
            </w:r>
            <w:r>
              <w:rPr>
                <w:rFonts w:hint="eastAsia" w:eastAsia="宋体"/>
                <w:lang w:val="en-US" w:eastAsia="zh-CN"/>
              </w:rPr>
              <w:t>100</w:t>
            </w:r>
          </w:p>
        </w:tc>
        <w:tc>
          <w:tcPr>
            <w:tcW w:w="1081" w:type="dxa"/>
          </w:tcPr>
          <w:p>
            <w:pPr>
              <w:pStyle w:val="13"/>
              <w:spacing w:before="50"/>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4</w:t>
            </w:r>
          </w:p>
        </w:tc>
        <w:tc>
          <w:tcPr>
            <w:tcW w:w="1200" w:type="dxa"/>
          </w:tcPr>
          <w:p>
            <w:pPr>
              <w:pStyle w:val="13"/>
              <w:spacing w:before="42"/>
              <w:rPr>
                <w:rFonts w:hint="eastAsia" w:ascii="宋体" w:eastAsia="宋体"/>
                <w:sz w:val="20"/>
              </w:rPr>
            </w:pPr>
            <w:r>
              <w:rPr>
                <w:rFonts w:hint="eastAsia"/>
              </w:rPr>
              <w:t>大学描述</w:t>
            </w:r>
          </w:p>
        </w:tc>
        <w:tc>
          <w:tcPr>
            <w:tcW w:w="1800" w:type="dxa"/>
          </w:tcPr>
          <w:p>
            <w:pPr>
              <w:pStyle w:val="13"/>
              <w:spacing w:before="50"/>
              <w:rPr>
                <w:sz w:val="20"/>
              </w:rPr>
            </w:pPr>
            <w:r>
              <w:rPr>
                <w:rFonts w:hint="eastAsia"/>
              </w:rPr>
              <w:t>CDescription</w:t>
            </w:r>
          </w:p>
        </w:tc>
        <w:tc>
          <w:tcPr>
            <w:tcW w:w="1680" w:type="dxa"/>
          </w:tcPr>
          <w:p>
            <w:pPr>
              <w:pStyle w:val="13"/>
              <w:spacing w:before="50"/>
              <w:rPr>
                <w:rFonts w:hint="default" w:eastAsia="宋体"/>
                <w:lang w:val="en-US" w:eastAsia="zh-CN"/>
              </w:rPr>
            </w:pPr>
            <w:r>
              <w:rPr>
                <w:rFonts w:hint="eastAsia"/>
              </w:rPr>
              <w:t xml:space="preserve">varchar </w:t>
            </w:r>
            <w:r>
              <w:rPr>
                <w:rFonts w:hint="eastAsia" w:eastAsia="宋体"/>
                <w:lang w:val="en-US" w:eastAsia="zh-CN"/>
              </w:rPr>
              <w:t>255</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5</w:t>
            </w:r>
          </w:p>
        </w:tc>
        <w:tc>
          <w:tcPr>
            <w:tcW w:w="1200" w:type="dxa"/>
          </w:tcPr>
          <w:p>
            <w:pPr>
              <w:pStyle w:val="13"/>
              <w:spacing w:before="42"/>
              <w:rPr>
                <w:rFonts w:hint="eastAsia" w:ascii="宋体" w:eastAsia="宋体"/>
                <w:sz w:val="20"/>
              </w:rPr>
            </w:pPr>
            <w:r>
              <w:rPr>
                <w:rFonts w:hint="eastAsia"/>
              </w:rPr>
              <w:t>大学教职工数量</w:t>
            </w:r>
          </w:p>
        </w:tc>
        <w:tc>
          <w:tcPr>
            <w:tcW w:w="1800" w:type="dxa"/>
          </w:tcPr>
          <w:p>
            <w:pPr>
              <w:pStyle w:val="13"/>
              <w:spacing w:before="50"/>
              <w:rPr>
                <w:sz w:val="20"/>
              </w:rPr>
            </w:pPr>
            <w:r>
              <w:rPr>
                <w:rFonts w:hint="eastAsia"/>
              </w:rPr>
              <w:t>CStuffs</w:t>
            </w:r>
            <w:r>
              <w:rPr>
                <w:rFonts w:hint="eastAsia"/>
              </w:rPr>
              <w:tab/>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6</w:t>
            </w:r>
          </w:p>
        </w:tc>
        <w:tc>
          <w:tcPr>
            <w:tcW w:w="1200" w:type="dxa"/>
          </w:tcPr>
          <w:p>
            <w:pPr>
              <w:pStyle w:val="13"/>
              <w:spacing w:before="42"/>
              <w:rPr>
                <w:rFonts w:hint="eastAsia" w:ascii="宋体" w:eastAsia="宋体"/>
                <w:sz w:val="20"/>
              </w:rPr>
            </w:pPr>
            <w:r>
              <w:rPr>
                <w:rFonts w:hint="eastAsia"/>
              </w:rPr>
              <w:t>大学专职老师数量</w:t>
            </w:r>
          </w:p>
        </w:tc>
        <w:tc>
          <w:tcPr>
            <w:tcW w:w="1800" w:type="dxa"/>
          </w:tcPr>
          <w:p>
            <w:pPr>
              <w:pStyle w:val="13"/>
              <w:spacing w:before="50"/>
              <w:rPr>
                <w:sz w:val="20"/>
              </w:rPr>
            </w:pPr>
            <w:r>
              <w:rPr>
                <w:rFonts w:hint="eastAsia" w:eastAsia="宋体"/>
                <w:lang w:val="en-US" w:eastAsia="zh-CN"/>
              </w:rPr>
              <w:t>C</w:t>
            </w:r>
            <w:r>
              <w:rPr>
                <w:rFonts w:hint="eastAsia"/>
              </w:rPr>
              <w:t>Teachers</w:t>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50"/>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7</w:t>
            </w:r>
          </w:p>
        </w:tc>
        <w:tc>
          <w:tcPr>
            <w:tcW w:w="1200" w:type="dxa"/>
          </w:tcPr>
          <w:p>
            <w:pPr>
              <w:pStyle w:val="13"/>
              <w:spacing w:before="42"/>
              <w:rPr>
                <w:rFonts w:hint="eastAsia" w:ascii="宋体" w:eastAsia="宋体"/>
                <w:sz w:val="20"/>
              </w:rPr>
            </w:pPr>
            <w:r>
              <w:rPr>
                <w:rFonts w:hint="eastAsia"/>
              </w:rPr>
              <w:t>大学学生总人数</w:t>
            </w:r>
          </w:p>
        </w:tc>
        <w:tc>
          <w:tcPr>
            <w:tcW w:w="1800" w:type="dxa"/>
          </w:tcPr>
          <w:p>
            <w:pPr>
              <w:pStyle w:val="13"/>
              <w:spacing w:before="50"/>
              <w:rPr>
                <w:sz w:val="20"/>
              </w:rPr>
            </w:pPr>
            <w:r>
              <w:rPr>
                <w:rFonts w:hint="eastAsia" w:eastAsia="宋体"/>
                <w:lang w:val="en-US" w:eastAsia="zh-CN"/>
              </w:rPr>
              <w:t>C</w:t>
            </w:r>
            <w:r>
              <w:rPr>
                <w:rFonts w:hint="eastAsia"/>
              </w:rPr>
              <w:t>Capacity</w:t>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8</w:t>
            </w:r>
          </w:p>
        </w:tc>
        <w:tc>
          <w:tcPr>
            <w:tcW w:w="1200" w:type="dxa"/>
          </w:tcPr>
          <w:p>
            <w:pPr>
              <w:pStyle w:val="13"/>
              <w:spacing w:before="42"/>
              <w:rPr>
                <w:rFonts w:hint="eastAsia" w:ascii="宋体" w:eastAsia="宋体"/>
                <w:sz w:val="20"/>
              </w:rPr>
            </w:pPr>
            <w:r>
              <w:rPr>
                <w:rFonts w:hint="eastAsia"/>
              </w:rPr>
              <w:t>大学每年招生人数</w:t>
            </w:r>
          </w:p>
        </w:tc>
        <w:tc>
          <w:tcPr>
            <w:tcW w:w="1800" w:type="dxa"/>
          </w:tcPr>
          <w:p>
            <w:pPr>
              <w:pStyle w:val="13"/>
              <w:spacing w:before="50"/>
              <w:rPr>
                <w:sz w:val="20"/>
              </w:rPr>
            </w:pPr>
            <w:r>
              <w:rPr>
                <w:rFonts w:hint="eastAsia" w:eastAsia="宋体"/>
                <w:lang w:val="en-US" w:eastAsia="zh-CN"/>
              </w:rPr>
              <w:t>C</w:t>
            </w:r>
            <w:r>
              <w:rPr>
                <w:rFonts w:hint="eastAsia"/>
              </w:rPr>
              <w:t>CapacityYears</w:t>
            </w:r>
          </w:p>
        </w:tc>
        <w:tc>
          <w:tcPr>
            <w:tcW w:w="1680" w:type="dxa"/>
          </w:tcPr>
          <w:p>
            <w:pPr>
              <w:pStyle w:val="13"/>
              <w:spacing w:before="50"/>
              <w:rPr>
                <w:rFonts w:hint="eastAsia"/>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eastAsia" w:eastAsia="宋体"/>
                <w:w w:val="99"/>
                <w:sz w:val="20"/>
                <w:lang w:val="en-US" w:eastAsia="zh-CN"/>
              </w:rPr>
            </w:pPr>
            <w:r>
              <w:rPr>
                <w:rFonts w:hint="eastAsia" w:eastAsia="宋体"/>
                <w:w w:val="99"/>
                <w:sz w:val="20"/>
                <w:lang w:val="en-US" w:eastAsia="zh-CN"/>
              </w:rPr>
              <w:t>9</w:t>
            </w:r>
          </w:p>
        </w:tc>
        <w:tc>
          <w:tcPr>
            <w:tcW w:w="1200" w:type="dxa"/>
          </w:tcPr>
          <w:p>
            <w:pPr>
              <w:pStyle w:val="13"/>
              <w:spacing w:before="42"/>
              <w:rPr>
                <w:rFonts w:hint="eastAsia" w:ascii="宋体" w:eastAsia="宋体"/>
                <w:sz w:val="20"/>
              </w:rPr>
            </w:pPr>
            <w:r>
              <w:rPr>
                <w:rFonts w:hint="eastAsia"/>
              </w:rPr>
              <w:t>点坐标X</w:t>
            </w:r>
          </w:p>
        </w:tc>
        <w:tc>
          <w:tcPr>
            <w:tcW w:w="1800" w:type="dxa"/>
          </w:tcPr>
          <w:p>
            <w:pPr>
              <w:pStyle w:val="13"/>
              <w:spacing w:before="50"/>
              <w:rPr>
                <w:sz w:val="20"/>
              </w:rPr>
            </w:pPr>
            <w:r>
              <w:rPr>
                <w:rFonts w:hint="eastAsia" w:eastAsia="宋体"/>
                <w:lang w:val="en-US" w:eastAsia="zh-CN"/>
              </w:rPr>
              <w:t>C</w:t>
            </w:r>
            <w:r>
              <w:rPr>
                <w:rFonts w:hint="eastAsia"/>
              </w:rPr>
              <w:t>PointX</w:t>
            </w:r>
          </w:p>
        </w:tc>
        <w:tc>
          <w:tcPr>
            <w:tcW w:w="1680" w:type="dxa"/>
          </w:tcPr>
          <w:p>
            <w:pPr>
              <w:pStyle w:val="13"/>
              <w:spacing w:before="50"/>
              <w:rPr>
                <w:rFonts w:hint="eastAsia"/>
              </w:rPr>
            </w:pPr>
            <w:r>
              <w:rPr>
                <w:rFonts w:hint="eastAsia"/>
              </w:rPr>
              <w:t>float</w:t>
            </w:r>
            <w:r>
              <w:rPr>
                <w:rFonts w:hint="eastAsia"/>
              </w:rPr>
              <w:tab/>
            </w:r>
            <w:r>
              <w:rPr>
                <w:rFonts w:hint="eastAsia"/>
              </w:rPr>
              <w:t>16</w:t>
            </w:r>
          </w:p>
        </w:tc>
        <w:tc>
          <w:tcPr>
            <w:tcW w:w="1081" w:type="dxa"/>
            <w:vAlign w:val="top"/>
          </w:tcPr>
          <w:p>
            <w:pPr>
              <w:pStyle w:val="13"/>
              <w:spacing w:before="50"/>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10</w:t>
            </w:r>
          </w:p>
        </w:tc>
        <w:tc>
          <w:tcPr>
            <w:tcW w:w="1200" w:type="dxa"/>
          </w:tcPr>
          <w:p>
            <w:pPr>
              <w:pStyle w:val="13"/>
              <w:spacing w:before="42"/>
              <w:rPr>
                <w:rFonts w:hint="eastAsia" w:ascii="宋体" w:eastAsia="宋体"/>
                <w:sz w:val="20"/>
              </w:rPr>
            </w:pPr>
            <w:r>
              <w:rPr>
                <w:rFonts w:hint="eastAsia"/>
              </w:rPr>
              <w:t>点坐标Y</w:t>
            </w:r>
          </w:p>
        </w:tc>
        <w:tc>
          <w:tcPr>
            <w:tcW w:w="1800" w:type="dxa"/>
          </w:tcPr>
          <w:p>
            <w:pPr>
              <w:pStyle w:val="13"/>
              <w:spacing w:before="50"/>
              <w:rPr>
                <w:sz w:val="20"/>
              </w:rPr>
            </w:pPr>
            <w:r>
              <w:rPr>
                <w:rFonts w:hint="eastAsia" w:eastAsia="宋体"/>
                <w:lang w:val="en-US" w:eastAsia="zh-CN"/>
              </w:rPr>
              <w:t>C</w:t>
            </w:r>
            <w:r>
              <w:rPr>
                <w:rFonts w:hint="eastAsia"/>
              </w:rPr>
              <w:t>PointY</w:t>
            </w:r>
            <w:r>
              <w:rPr>
                <w:rFonts w:hint="eastAsia"/>
              </w:rPr>
              <w:tab/>
            </w:r>
          </w:p>
        </w:tc>
        <w:tc>
          <w:tcPr>
            <w:tcW w:w="1680" w:type="dxa"/>
          </w:tcPr>
          <w:p>
            <w:pPr>
              <w:pStyle w:val="13"/>
              <w:spacing w:before="50"/>
              <w:rPr>
                <w:rFonts w:hint="eastAsia"/>
              </w:rPr>
            </w:pPr>
            <w:r>
              <w:rPr>
                <w:rFonts w:hint="eastAsia"/>
              </w:rPr>
              <w:t>float</w:t>
            </w:r>
            <w:r>
              <w:rPr>
                <w:rFonts w:hint="eastAsia"/>
              </w:rPr>
              <w:tab/>
            </w:r>
            <w:r>
              <w:rPr>
                <w:rFonts w:hint="eastAsia"/>
              </w:rPr>
              <w:t>16</w:t>
            </w:r>
          </w:p>
        </w:tc>
        <w:tc>
          <w:tcPr>
            <w:tcW w:w="1081" w:type="dxa"/>
          </w:tcPr>
          <w:p>
            <w:pPr>
              <w:pStyle w:val="13"/>
              <w:spacing w:before="50"/>
              <w:rPr>
                <w:rFonts w:hint="eastAsia" w:eastAsia="宋体"/>
                <w:w w:val="99"/>
                <w:sz w:val="20"/>
                <w:lang w:val="en-US" w:eastAsia="zh-CN"/>
              </w:rPr>
            </w:pPr>
            <w:r>
              <w:rPr>
                <w:rFonts w:hint="eastAsia" w:eastAsia="宋体"/>
                <w:w w:val="99"/>
                <w:sz w:val="20"/>
                <w:lang w:val="en-US" w:eastAsia="zh-CN"/>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bl>
    <w:p>
      <w:pPr>
        <w:pStyle w:val="4"/>
        <w:numPr>
          <w:ilvl w:val="0"/>
          <w:numId w:val="4"/>
        </w:numPr>
        <w:tabs>
          <w:tab w:val="left" w:pos="1380"/>
          <w:tab w:val="left" w:pos="1631"/>
          <w:tab w:val="left" w:pos="1632"/>
        </w:tabs>
        <w:spacing w:before="188" w:after="0" w:line="240" w:lineRule="auto"/>
        <w:ind w:left="563" w:leftChars="0" w:right="0" w:rightChars="0" w:hanging="327" w:firstLineChars="0"/>
        <w:jc w:val="left"/>
        <w:outlineLvl w:val="1"/>
        <w:rPr>
          <w:rFonts w:hint="eastAsia"/>
          <w:lang w:val="en-US" w:eastAsia="zh-CN"/>
        </w:rPr>
      </w:pPr>
      <w:r>
        <w:rPr>
          <w:rFonts w:hint="eastAsia"/>
          <w:lang w:val="en-US" w:eastAsia="zh-CN"/>
        </w:rPr>
        <w:t>举报需求（</w:t>
      </w:r>
      <w:r>
        <w:rPr>
          <w:rFonts w:hint="eastAsia" w:eastAsia="宋体"/>
          <w:lang w:val="en-US" w:eastAsia="zh-CN"/>
        </w:rPr>
        <w:t>tb_TipOff</w:t>
      </w:r>
      <w:r>
        <w:rPr>
          <w:rFonts w:hint="eastAsia"/>
          <w:lang w:val="en-US" w:eastAsia="zh-CN"/>
        </w:rPr>
        <w:t>）</w:t>
      </w: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1200"/>
        <w:gridCol w:w="1800"/>
        <w:gridCol w:w="1680"/>
        <w:gridCol w:w="1081"/>
        <w:gridCol w:w="618"/>
        <w:gridCol w:w="1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080" w:type="dxa"/>
          </w:tcPr>
          <w:p>
            <w:pPr>
              <w:pStyle w:val="13"/>
              <w:spacing w:before="40"/>
              <w:rPr>
                <w:rFonts w:hint="default"/>
                <w:b/>
                <w:sz w:val="21"/>
                <w:lang w:val="en-US"/>
              </w:rPr>
            </w:pPr>
            <w:r>
              <w:rPr>
                <w:rFonts w:hint="eastAsia" w:eastAsia="宋体"/>
                <w:lang w:val="en-US" w:eastAsia="zh-CN"/>
              </w:rPr>
              <w:t>tb_TipOff</w:t>
            </w:r>
          </w:p>
        </w:tc>
        <w:tc>
          <w:tcPr>
            <w:tcW w:w="1200" w:type="dxa"/>
          </w:tcPr>
          <w:p>
            <w:pPr>
              <w:pStyle w:val="13"/>
              <w:spacing w:before="41"/>
              <w:rPr>
                <w:rFonts w:hint="eastAsia" w:ascii="宋体" w:eastAsia="宋体"/>
                <w:b/>
                <w:sz w:val="20"/>
              </w:rPr>
            </w:pPr>
            <w:r>
              <w:rPr>
                <w:rFonts w:hint="eastAsia" w:ascii="宋体" w:eastAsia="宋体"/>
                <w:b/>
                <w:sz w:val="20"/>
              </w:rPr>
              <w:t>字段名</w:t>
            </w:r>
          </w:p>
        </w:tc>
        <w:tc>
          <w:tcPr>
            <w:tcW w:w="1800" w:type="dxa"/>
          </w:tcPr>
          <w:p>
            <w:pPr>
              <w:pStyle w:val="13"/>
              <w:spacing w:before="41"/>
              <w:rPr>
                <w:rFonts w:hint="eastAsia" w:ascii="宋体" w:eastAsia="宋体"/>
                <w:b/>
                <w:sz w:val="20"/>
              </w:rPr>
            </w:pPr>
            <w:r>
              <w:rPr>
                <w:rFonts w:hint="eastAsia" w:ascii="宋体" w:eastAsia="宋体"/>
                <w:b/>
                <w:sz w:val="20"/>
              </w:rPr>
              <w:t>字段代码</w:t>
            </w:r>
          </w:p>
        </w:tc>
        <w:tc>
          <w:tcPr>
            <w:tcW w:w="1680" w:type="dxa"/>
          </w:tcPr>
          <w:p>
            <w:pPr>
              <w:pStyle w:val="13"/>
              <w:spacing w:before="41"/>
              <w:rPr>
                <w:rFonts w:hint="eastAsia" w:ascii="宋体" w:eastAsia="宋体"/>
                <w:b/>
                <w:sz w:val="20"/>
              </w:rPr>
            </w:pPr>
            <w:r>
              <w:rPr>
                <w:rFonts w:hint="eastAsia" w:ascii="宋体" w:eastAsia="宋体"/>
                <w:b/>
                <w:sz w:val="20"/>
              </w:rPr>
              <w:t>字段类型</w:t>
            </w:r>
          </w:p>
        </w:tc>
        <w:tc>
          <w:tcPr>
            <w:tcW w:w="1081" w:type="dxa"/>
          </w:tcPr>
          <w:p>
            <w:pPr>
              <w:pStyle w:val="13"/>
              <w:spacing w:before="41"/>
              <w:rPr>
                <w:rFonts w:hint="eastAsia" w:ascii="宋体" w:eastAsia="宋体"/>
                <w:b/>
                <w:sz w:val="20"/>
              </w:rPr>
            </w:pPr>
            <w:r>
              <w:rPr>
                <w:rFonts w:hint="eastAsia" w:ascii="宋体" w:eastAsia="宋体"/>
                <w:b/>
                <w:sz w:val="20"/>
              </w:rPr>
              <w:t>允许为空</w:t>
            </w:r>
          </w:p>
        </w:tc>
        <w:tc>
          <w:tcPr>
            <w:tcW w:w="618" w:type="dxa"/>
          </w:tcPr>
          <w:p>
            <w:pPr>
              <w:pStyle w:val="13"/>
              <w:spacing w:before="41"/>
              <w:ind w:left="107"/>
              <w:rPr>
                <w:rFonts w:hint="eastAsia" w:ascii="宋体" w:eastAsia="宋体"/>
                <w:b/>
                <w:sz w:val="20"/>
              </w:rPr>
            </w:pPr>
            <w:r>
              <w:rPr>
                <w:rFonts w:hint="eastAsia" w:ascii="宋体" w:eastAsia="宋体"/>
                <w:b/>
                <w:sz w:val="20"/>
              </w:rPr>
              <w:t>主键</w:t>
            </w:r>
          </w:p>
        </w:tc>
        <w:tc>
          <w:tcPr>
            <w:tcW w:w="1082" w:type="dxa"/>
          </w:tcPr>
          <w:p>
            <w:pPr>
              <w:pStyle w:val="13"/>
              <w:spacing w:before="41"/>
              <w:rPr>
                <w:rFonts w:hint="eastAsia"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080" w:type="dxa"/>
          </w:tcPr>
          <w:p>
            <w:pPr>
              <w:pStyle w:val="13"/>
              <w:spacing w:before="49"/>
              <w:rPr>
                <w:sz w:val="20"/>
              </w:rPr>
            </w:pPr>
            <w:r>
              <w:rPr>
                <w:w w:val="99"/>
                <w:sz w:val="20"/>
              </w:rPr>
              <w:t>1</w:t>
            </w:r>
          </w:p>
        </w:tc>
        <w:tc>
          <w:tcPr>
            <w:tcW w:w="1200" w:type="dxa"/>
            <w:vAlign w:val="top"/>
          </w:tcPr>
          <w:p>
            <w:pPr>
              <w:pStyle w:val="13"/>
              <w:spacing w:before="42"/>
              <w:ind w:left="108" w:leftChars="0" w:right="0" w:rightChars="0"/>
              <w:rPr>
                <w:rFonts w:hint="eastAsia" w:ascii="Arial" w:hAnsi="Arial" w:eastAsia="Arial" w:cs="Arial"/>
                <w:sz w:val="22"/>
                <w:szCs w:val="22"/>
                <w:lang w:val="en-US" w:eastAsia="en-US" w:bidi="en-US"/>
              </w:rPr>
            </w:pPr>
            <w:r>
              <w:rPr>
                <w:rFonts w:hint="eastAsia" w:ascii="宋体" w:hAnsi="宋体" w:cs="宋体"/>
                <w:sz w:val="21"/>
                <w:szCs w:val="21"/>
              </w:rPr>
              <w:t>举报内容I</w:t>
            </w:r>
            <w:r>
              <w:rPr>
                <w:rFonts w:ascii="宋体" w:hAnsi="宋体" w:cs="宋体"/>
                <w:sz w:val="21"/>
                <w:szCs w:val="21"/>
              </w:rPr>
              <w:t>D</w:t>
            </w:r>
          </w:p>
        </w:tc>
        <w:tc>
          <w:tcPr>
            <w:tcW w:w="1800" w:type="dxa"/>
            <w:vAlign w:val="top"/>
          </w:tcPr>
          <w:p>
            <w:pPr>
              <w:pStyle w:val="13"/>
              <w:spacing w:before="50"/>
              <w:ind w:left="108" w:leftChars="0" w:right="0" w:rightChars="0"/>
              <w:rPr>
                <w:rFonts w:hint="eastAsia" w:ascii="Arial" w:hAnsi="Arial" w:eastAsia="宋体" w:cs="Arial"/>
                <w:sz w:val="22"/>
                <w:szCs w:val="22"/>
                <w:lang w:val="en-US" w:eastAsia="zh-CN" w:bidi="en-US"/>
              </w:rPr>
            </w:pPr>
            <w:r>
              <w:rPr>
                <w:rFonts w:hint="eastAsia" w:ascii="宋体" w:hAnsi="宋体" w:cs="宋体"/>
                <w:sz w:val="21"/>
                <w:szCs w:val="21"/>
              </w:rPr>
              <w:t xml:space="preserve"> </w:t>
            </w:r>
            <w:r>
              <w:rPr>
                <w:rFonts w:ascii="宋体" w:hAnsi="宋体" w:cs="宋体"/>
                <w:sz w:val="21"/>
                <w:szCs w:val="21"/>
              </w:rPr>
              <w:t>ID</w:t>
            </w:r>
          </w:p>
        </w:tc>
        <w:tc>
          <w:tcPr>
            <w:tcW w:w="1680" w:type="dxa"/>
          </w:tcPr>
          <w:p>
            <w:pPr>
              <w:pStyle w:val="13"/>
              <w:spacing w:before="49"/>
              <w:rPr>
                <w:sz w:val="20"/>
              </w:rPr>
            </w:pPr>
            <w:r>
              <w:rPr>
                <w:rFonts w:hint="eastAsia"/>
              </w:rPr>
              <w:t>int</w:t>
            </w:r>
            <w:r>
              <w:rPr>
                <w:rFonts w:hint="eastAsia"/>
              </w:rPr>
              <w:tab/>
            </w:r>
            <w:r>
              <w:rPr>
                <w:rFonts w:hint="eastAsia"/>
              </w:rPr>
              <w:t xml:space="preserve"> 11</w:t>
            </w:r>
          </w:p>
        </w:tc>
        <w:tc>
          <w:tcPr>
            <w:tcW w:w="1081" w:type="dxa"/>
          </w:tcPr>
          <w:p>
            <w:pPr>
              <w:pStyle w:val="13"/>
              <w:spacing w:before="49"/>
              <w:rPr>
                <w:sz w:val="20"/>
              </w:rPr>
            </w:pPr>
            <w:r>
              <w:rPr>
                <w:w w:val="99"/>
                <w:sz w:val="20"/>
              </w:rPr>
              <w:t>N</w:t>
            </w:r>
          </w:p>
        </w:tc>
        <w:tc>
          <w:tcPr>
            <w:tcW w:w="618" w:type="dxa"/>
          </w:tcPr>
          <w:p>
            <w:pPr>
              <w:pStyle w:val="13"/>
              <w:spacing w:before="49"/>
              <w:ind w:left="107"/>
              <w:rPr>
                <w:sz w:val="20"/>
              </w:rPr>
            </w:pPr>
            <w:r>
              <w:rPr>
                <w:sz w:val="20"/>
              </w:rPr>
              <w:t>PK</w:t>
            </w: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49"/>
              <w:rPr>
                <w:sz w:val="20"/>
              </w:rPr>
            </w:pPr>
            <w:r>
              <w:rPr>
                <w:w w:val="99"/>
                <w:sz w:val="20"/>
              </w:rPr>
              <w:t>2</w:t>
            </w:r>
          </w:p>
        </w:tc>
        <w:tc>
          <w:tcPr>
            <w:tcW w:w="1200" w:type="dxa"/>
            <w:vAlign w:val="top"/>
          </w:tcPr>
          <w:p>
            <w:pPr>
              <w:pStyle w:val="13"/>
              <w:spacing w:before="42"/>
              <w:ind w:left="108" w:leftChars="0" w:right="0" w:rightChars="0"/>
              <w:rPr>
                <w:rFonts w:hint="eastAsia" w:ascii="Arial" w:hAnsi="Arial" w:eastAsia="Arial" w:cs="Arial"/>
                <w:sz w:val="22"/>
                <w:szCs w:val="22"/>
                <w:lang w:val="en-US" w:eastAsia="en-US" w:bidi="en-US"/>
              </w:rPr>
            </w:pPr>
            <w:r>
              <w:rPr>
                <w:rFonts w:hint="eastAsia" w:ascii="宋体" w:hAnsi="宋体" w:cs="宋体"/>
                <w:sz w:val="21"/>
                <w:szCs w:val="21"/>
              </w:rPr>
              <w:t>被举报机构名</w:t>
            </w:r>
          </w:p>
        </w:tc>
        <w:tc>
          <w:tcPr>
            <w:tcW w:w="1800" w:type="dxa"/>
            <w:vAlign w:val="top"/>
          </w:tcPr>
          <w:p>
            <w:pPr>
              <w:pStyle w:val="13"/>
              <w:spacing w:before="50"/>
              <w:ind w:left="108" w:leftChars="0" w:right="0" w:rightChars="0"/>
              <w:rPr>
                <w:rFonts w:hint="eastAsia" w:ascii="Arial" w:hAnsi="Arial" w:eastAsia="宋体" w:cs="Arial"/>
                <w:sz w:val="22"/>
                <w:szCs w:val="22"/>
                <w:lang w:val="en-US" w:eastAsia="zh-CN" w:bidi="en-US"/>
              </w:rPr>
            </w:pPr>
            <w:r>
              <w:rPr>
                <w:rFonts w:hint="eastAsia" w:ascii="宋体" w:hAnsi="宋体" w:cs="宋体"/>
                <w:sz w:val="21"/>
                <w:szCs w:val="21"/>
              </w:rPr>
              <w:t xml:space="preserve"> name</w:t>
            </w:r>
          </w:p>
        </w:tc>
        <w:tc>
          <w:tcPr>
            <w:tcW w:w="1680" w:type="dxa"/>
          </w:tcPr>
          <w:p>
            <w:pPr>
              <w:pStyle w:val="13"/>
              <w:spacing w:before="49"/>
              <w:rPr>
                <w:sz w:val="20"/>
              </w:rPr>
            </w:pPr>
            <w:r>
              <w:rPr>
                <w:rFonts w:hint="eastAsia"/>
              </w:rPr>
              <w:t xml:space="preserve">varchar </w:t>
            </w:r>
            <w:r>
              <w:rPr>
                <w:rFonts w:hint="eastAsia" w:eastAsia="宋体"/>
                <w:lang w:val="en-US" w:eastAsia="zh-CN"/>
              </w:rPr>
              <w:t>50</w:t>
            </w:r>
          </w:p>
        </w:tc>
        <w:tc>
          <w:tcPr>
            <w:tcW w:w="1081" w:type="dxa"/>
          </w:tcPr>
          <w:p>
            <w:pPr>
              <w:pStyle w:val="13"/>
              <w:spacing w:before="49"/>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vAlign w:val="top"/>
          </w:tcPr>
          <w:p>
            <w:pPr>
              <w:pStyle w:val="13"/>
              <w:spacing w:before="50"/>
              <w:ind w:left="108" w:leftChars="0" w:right="0" w:rightChars="0"/>
              <w:rPr>
                <w:rFonts w:ascii="Arial" w:hAnsi="Arial" w:eastAsia="Arial" w:cs="Arial"/>
                <w:sz w:val="20"/>
                <w:szCs w:val="22"/>
                <w:lang w:val="en-US" w:eastAsia="en-US" w:bidi="en-US"/>
              </w:rPr>
            </w:pPr>
            <w:r>
              <w:rPr>
                <w:w w:val="99"/>
                <w:sz w:val="20"/>
              </w:rPr>
              <w:t>3</w:t>
            </w:r>
          </w:p>
        </w:tc>
        <w:tc>
          <w:tcPr>
            <w:tcW w:w="1200" w:type="dxa"/>
            <w:vAlign w:val="top"/>
          </w:tcPr>
          <w:p>
            <w:pPr>
              <w:pStyle w:val="13"/>
              <w:spacing w:before="42"/>
              <w:ind w:left="108" w:leftChars="0" w:right="0" w:rightChars="0"/>
              <w:rPr>
                <w:rFonts w:hint="eastAsia" w:ascii="宋体" w:hAnsi="宋体" w:cs="宋体"/>
                <w:sz w:val="21"/>
                <w:szCs w:val="21"/>
              </w:rPr>
            </w:pPr>
            <w:r>
              <w:rPr>
                <w:rFonts w:hint="eastAsia" w:ascii="宋体" w:hAnsi="宋体" w:cs="宋体"/>
                <w:sz w:val="21"/>
                <w:szCs w:val="21"/>
              </w:rPr>
              <w:t>被举报机构地址</w:t>
            </w:r>
          </w:p>
        </w:tc>
        <w:tc>
          <w:tcPr>
            <w:tcW w:w="1800" w:type="dxa"/>
            <w:vAlign w:val="top"/>
          </w:tcPr>
          <w:p>
            <w:pPr>
              <w:pStyle w:val="13"/>
              <w:spacing w:before="50"/>
              <w:ind w:left="108" w:leftChars="0" w:right="0" w:rightChars="0"/>
              <w:rPr>
                <w:rFonts w:hint="eastAsia" w:ascii="宋体" w:hAnsi="宋体" w:cs="宋体"/>
                <w:sz w:val="21"/>
                <w:szCs w:val="21"/>
              </w:rPr>
            </w:pPr>
            <w:r>
              <w:rPr>
                <w:rFonts w:hint="eastAsia" w:ascii="宋体" w:hAnsi="宋体" w:cs="宋体"/>
                <w:sz w:val="21"/>
                <w:szCs w:val="21"/>
              </w:rPr>
              <w:t>address</w:t>
            </w:r>
          </w:p>
        </w:tc>
        <w:tc>
          <w:tcPr>
            <w:tcW w:w="1680" w:type="dxa"/>
          </w:tcPr>
          <w:p>
            <w:pPr>
              <w:pStyle w:val="13"/>
              <w:spacing w:before="49"/>
              <w:rPr>
                <w:rFonts w:hint="eastAsia"/>
              </w:rPr>
            </w:pPr>
            <w:r>
              <w:rPr>
                <w:rFonts w:hint="eastAsia"/>
              </w:rPr>
              <w:t xml:space="preserve">varchar </w:t>
            </w:r>
            <w:r>
              <w:rPr>
                <w:rFonts w:hint="eastAsia" w:eastAsia="宋体"/>
                <w:lang w:val="en-US" w:eastAsia="zh-CN"/>
              </w:rPr>
              <w:t>255</w:t>
            </w:r>
          </w:p>
        </w:tc>
        <w:tc>
          <w:tcPr>
            <w:tcW w:w="1081" w:type="dxa"/>
          </w:tcPr>
          <w:p>
            <w:pPr>
              <w:pStyle w:val="13"/>
              <w:spacing w:before="49"/>
              <w:rPr>
                <w:rFonts w:hint="eastAsia" w:eastAsia="宋体"/>
                <w:w w:val="99"/>
                <w:sz w:val="20"/>
                <w:lang w:val="en-US" w:eastAsia="zh-CN"/>
              </w:rPr>
            </w:pPr>
            <w:r>
              <w:rPr>
                <w:rFonts w:hint="eastAsia" w:eastAsia="宋体"/>
                <w:w w:val="99"/>
                <w:sz w:val="20"/>
                <w:lang w:val="en-US" w:eastAsia="zh-CN"/>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vAlign w:val="top"/>
          </w:tcPr>
          <w:p>
            <w:pPr>
              <w:pStyle w:val="13"/>
              <w:spacing w:before="50"/>
              <w:ind w:left="108" w:leftChars="0" w:right="0" w:rightChars="0"/>
              <w:rPr>
                <w:rFonts w:hint="eastAsia" w:ascii="Arial" w:hAnsi="Arial" w:eastAsia="宋体" w:cs="Arial"/>
                <w:w w:val="99"/>
                <w:sz w:val="20"/>
                <w:szCs w:val="22"/>
                <w:lang w:val="en-US" w:eastAsia="zh-CN" w:bidi="en-US"/>
              </w:rPr>
            </w:pPr>
            <w:r>
              <w:rPr>
                <w:rFonts w:hint="eastAsia" w:eastAsia="宋体"/>
                <w:w w:val="99"/>
                <w:sz w:val="20"/>
                <w:lang w:val="en-US" w:eastAsia="zh-CN"/>
              </w:rPr>
              <w:t>4</w:t>
            </w:r>
          </w:p>
        </w:tc>
        <w:tc>
          <w:tcPr>
            <w:tcW w:w="1200" w:type="dxa"/>
            <w:vAlign w:val="top"/>
          </w:tcPr>
          <w:p>
            <w:pPr>
              <w:pStyle w:val="13"/>
              <w:spacing w:before="42"/>
              <w:ind w:left="108" w:leftChars="0" w:right="0" w:rightChars="0"/>
              <w:rPr>
                <w:rFonts w:hint="eastAsia" w:ascii="Arial" w:hAnsi="Arial" w:eastAsia="Arial" w:cs="Arial"/>
                <w:sz w:val="22"/>
                <w:szCs w:val="22"/>
                <w:lang w:val="en-US" w:eastAsia="zh-CN" w:bidi="en-US"/>
              </w:rPr>
            </w:pPr>
            <w:r>
              <w:rPr>
                <w:rFonts w:hint="eastAsia" w:ascii="宋体" w:hAnsi="宋体" w:cs="宋体"/>
                <w:sz w:val="21"/>
                <w:szCs w:val="21"/>
              </w:rPr>
              <w:t>举报原因</w:t>
            </w:r>
          </w:p>
        </w:tc>
        <w:tc>
          <w:tcPr>
            <w:tcW w:w="1800" w:type="dxa"/>
            <w:vAlign w:val="top"/>
          </w:tcPr>
          <w:p>
            <w:pPr>
              <w:pStyle w:val="13"/>
              <w:spacing w:before="50"/>
              <w:ind w:left="108" w:leftChars="0" w:right="0" w:rightChars="0"/>
              <w:rPr>
                <w:rFonts w:hint="eastAsia" w:ascii="Arial" w:hAnsi="Arial" w:eastAsia="宋体" w:cs="Arial"/>
                <w:sz w:val="22"/>
                <w:szCs w:val="22"/>
                <w:lang w:val="en-US" w:eastAsia="zh-CN" w:bidi="en-US"/>
              </w:rPr>
            </w:pPr>
            <w:r>
              <w:rPr>
                <w:rFonts w:hint="eastAsia" w:ascii="宋体" w:hAnsi="宋体" w:cs="宋体"/>
                <w:sz w:val="21"/>
                <w:szCs w:val="21"/>
              </w:rPr>
              <w:t>reason</w:t>
            </w:r>
          </w:p>
        </w:tc>
        <w:tc>
          <w:tcPr>
            <w:tcW w:w="1680" w:type="dxa"/>
          </w:tcPr>
          <w:p>
            <w:pPr>
              <w:pStyle w:val="13"/>
              <w:spacing w:before="50"/>
              <w:rPr>
                <w:rFonts w:hint="default" w:eastAsia="宋体"/>
                <w:sz w:val="20"/>
                <w:lang w:val="en-US" w:eastAsia="zh-CN"/>
              </w:rPr>
            </w:pPr>
            <w:r>
              <w:rPr>
                <w:rFonts w:hint="eastAsia"/>
              </w:rPr>
              <w:t xml:space="preserve">varchar </w:t>
            </w:r>
            <w:r>
              <w:rPr>
                <w:rFonts w:hint="eastAsia" w:eastAsia="宋体"/>
                <w:lang w:val="en-US" w:eastAsia="zh-CN"/>
              </w:rPr>
              <w:t>255</w:t>
            </w:r>
          </w:p>
        </w:tc>
        <w:tc>
          <w:tcPr>
            <w:tcW w:w="1081" w:type="dxa"/>
          </w:tcPr>
          <w:p>
            <w:pPr>
              <w:pStyle w:val="13"/>
              <w:spacing w:before="50"/>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5</w:t>
            </w:r>
          </w:p>
        </w:tc>
        <w:tc>
          <w:tcPr>
            <w:tcW w:w="1200" w:type="dxa"/>
            <w:vAlign w:val="top"/>
          </w:tcPr>
          <w:p>
            <w:pPr>
              <w:pStyle w:val="13"/>
              <w:spacing w:before="42"/>
              <w:ind w:left="108" w:leftChars="0" w:right="0" w:rightChars="0"/>
              <w:rPr>
                <w:rFonts w:hint="eastAsia" w:ascii="Arial" w:hAnsi="Arial" w:eastAsia="Arial" w:cs="Arial"/>
                <w:sz w:val="22"/>
                <w:szCs w:val="22"/>
                <w:lang w:val="en-US" w:eastAsia="en-US" w:bidi="en-US"/>
              </w:rPr>
            </w:pPr>
            <w:r>
              <w:rPr>
                <w:rFonts w:hint="eastAsia" w:ascii="宋体" w:hAnsi="宋体" w:cs="宋体"/>
                <w:sz w:val="21"/>
                <w:szCs w:val="21"/>
              </w:rPr>
              <w:t>是否被确认</w:t>
            </w:r>
          </w:p>
        </w:tc>
        <w:tc>
          <w:tcPr>
            <w:tcW w:w="1800" w:type="dxa"/>
            <w:vAlign w:val="top"/>
          </w:tcPr>
          <w:p>
            <w:pPr>
              <w:pStyle w:val="13"/>
              <w:spacing w:before="50"/>
              <w:ind w:left="108" w:leftChars="0" w:right="0" w:rightChars="0"/>
              <w:rPr>
                <w:rFonts w:hint="eastAsia" w:ascii="Arial" w:hAnsi="Arial" w:eastAsia="宋体" w:cs="Arial"/>
                <w:sz w:val="22"/>
                <w:szCs w:val="22"/>
                <w:lang w:val="en-US" w:eastAsia="zh-CN" w:bidi="en-US"/>
              </w:rPr>
            </w:pPr>
            <w:r>
              <w:rPr>
                <w:rFonts w:hint="eastAsia" w:ascii="宋体" w:hAnsi="宋体" w:cs="宋体"/>
                <w:sz w:val="21"/>
                <w:szCs w:val="21"/>
              </w:rPr>
              <w:t>Qualify</w:t>
            </w:r>
          </w:p>
        </w:tc>
        <w:tc>
          <w:tcPr>
            <w:tcW w:w="1680" w:type="dxa"/>
          </w:tcPr>
          <w:p>
            <w:pPr>
              <w:pStyle w:val="13"/>
              <w:spacing w:before="50"/>
              <w:rPr>
                <w:rFonts w:hint="default" w:eastAsia="宋体"/>
                <w:lang w:val="en-US" w:eastAsia="zh-CN"/>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bl>
    <w:p>
      <w:pPr>
        <w:numPr>
          <w:numId w:val="0"/>
        </w:numPr>
        <w:ind w:left="236" w:leftChars="0" w:right="0" w:rightChars="0"/>
        <w:rPr>
          <w:rFonts w:hint="default"/>
          <w:lang w:val="en-US" w:eastAsia="zh-CN"/>
        </w:rPr>
      </w:pPr>
    </w:p>
    <w:p>
      <w:pPr>
        <w:pStyle w:val="4"/>
        <w:numPr>
          <w:ilvl w:val="0"/>
          <w:numId w:val="4"/>
        </w:numPr>
        <w:tabs>
          <w:tab w:val="left" w:pos="1380"/>
          <w:tab w:val="left" w:pos="1631"/>
          <w:tab w:val="left" w:pos="1632"/>
        </w:tabs>
        <w:spacing w:before="188" w:after="0" w:line="240" w:lineRule="auto"/>
        <w:ind w:left="563" w:leftChars="0" w:right="0" w:rightChars="0" w:hanging="327" w:firstLineChars="0"/>
        <w:jc w:val="left"/>
        <w:outlineLvl w:val="1"/>
        <w:rPr>
          <w:rFonts w:hint="eastAsia"/>
          <w:lang w:val="en-US" w:eastAsia="zh-CN"/>
        </w:rPr>
      </w:pPr>
      <w:r>
        <w:rPr>
          <w:rFonts w:hint="eastAsia"/>
          <w:lang w:val="en-US" w:eastAsia="zh-CN"/>
        </w:rPr>
        <w:t>公告需求（tb_notice）</w:t>
      </w: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1200"/>
        <w:gridCol w:w="1800"/>
        <w:gridCol w:w="1680"/>
        <w:gridCol w:w="1081"/>
        <w:gridCol w:w="618"/>
        <w:gridCol w:w="1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080" w:type="dxa"/>
          </w:tcPr>
          <w:p>
            <w:pPr>
              <w:pStyle w:val="13"/>
              <w:spacing w:before="40"/>
              <w:rPr>
                <w:rFonts w:hint="default"/>
                <w:b/>
                <w:sz w:val="21"/>
                <w:lang w:val="en-US"/>
              </w:rPr>
            </w:pPr>
            <w:r>
              <w:rPr>
                <w:rFonts w:hint="eastAsia"/>
                <w:lang w:val="en-US" w:eastAsia="zh-CN"/>
              </w:rPr>
              <w:t>tb_notice</w:t>
            </w:r>
          </w:p>
        </w:tc>
        <w:tc>
          <w:tcPr>
            <w:tcW w:w="1200" w:type="dxa"/>
          </w:tcPr>
          <w:p>
            <w:pPr>
              <w:pStyle w:val="13"/>
              <w:spacing w:before="41"/>
              <w:rPr>
                <w:rFonts w:hint="eastAsia" w:ascii="宋体" w:eastAsia="宋体"/>
                <w:b/>
                <w:sz w:val="20"/>
              </w:rPr>
            </w:pPr>
            <w:r>
              <w:rPr>
                <w:rFonts w:hint="eastAsia" w:ascii="宋体" w:eastAsia="宋体"/>
                <w:b/>
                <w:sz w:val="20"/>
              </w:rPr>
              <w:t>字段名</w:t>
            </w:r>
          </w:p>
        </w:tc>
        <w:tc>
          <w:tcPr>
            <w:tcW w:w="1800" w:type="dxa"/>
          </w:tcPr>
          <w:p>
            <w:pPr>
              <w:pStyle w:val="13"/>
              <w:spacing w:before="41"/>
              <w:rPr>
                <w:rFonts w:hint="eastAsia" w:ascii="宋体" w:eastAsia="宋体"/>
                <w:b/>
                <w:sz w:val="20"/>
              </w:rPr>
            </w:pPr>
            <w:r>
              <w:rPr>
                <w:rFonts w:hint="eastAsia" w:ascii="宋体" w:eastAsia="宋体"/>
                <w:b/>
                <w:sz w:val="20"/>
              </w:rPr>
              <w:t>字段代码</w:t>
            </w:r>
          </w:p>
        </w:tc>
        <w:tc>
          <w:tcPr>
            <w:tcW w:w="1680" w:type="dxa"/>
          </w:tcPr>
          <w:p>
            <w:pPr>
              <w:pStyle w:val="13"/>
              <w:spacing w:before="41"/>
              <w:rPr>
                <w:rFonts w:hint="eastAsia" w:ascii="宋体" w:eastAsia="宋体"/>
                <w:b/>
                <w:sz w:val="20"/>
              </w:rPr>
            </w:pPr>
            <w:r>
              <w:rPr>
                <w:rFonts w:hint="eastAsia" w:ascii="宋体" w:eastAsia="宋体"/>
                <w:b/>
                <w:sz w:val="20"/>
              </w:rPr>
              <w:t>字段类型</w:t>
            </w:r>
          </w:p>
        </w:tc>
        <w:tc>
          <w:tcPr>
            <w:tcW w:w="1081" w:type="dxa"/>
          </w:tcPr>
          <w:p>
            <w:pPr>
              <w:pStyle w:val="13"/>
              <w:spacing w:before="41"/>
              <w:rPr>
                <w:rFonts w:hint="eastAsia" w:ascii="宋体" w:eastAsia="宋体"/>
                <w:b/>
                <w:sz w:val="20"/>
              </w:rPr>
            </w:pPr>
            <w:r>
              <w:rPr>
                <w:rFonts w:hint="eastAsia" w:ascii="宋体" w:eastAsia="宋体"/>
                <w:b/>
                <w:sz w:val="20"/>
              </w:rPr>
              <w:t>允许为空</w:t>
            </w:r>
          </w:p>
        </w:tc>
        <w:tc>
          <w:tcPr>
            <w:tcW w:w="618" w:type="dxa"/>
          </w:tcPr>
          <w:p>
            <w:pPr>
              <w:pStyle w:val="13"/>
              <w:spacing w:before="41"/>
              <w:ind w:left="107"/>
              <w:rPr>
                <w:rFonts w:hint="eastAsia" w:ascii="宋体" w:eastAsia="宋体"/>
                <w:b/>
                <w:sz w:val="20"/>
              </w:rPr>
            </w:pPr>
            <w:r>
              <w:rPr>
                <w:rFonts w:hint="eastAsia" w:ascii="宋体" w:eastAsia="宋体"/>
                <w:b/>
                <w:sz w:val="20"/>
              </w:rPr>
              <w:t>主键</w:t>
            </w:r>
          </w:p>
        </w:tc>
        <w:tc>
          <w:tcPr>
            <w:tcW w:w="1082" w:type="dxa"/>
          </w:tcPr>
          <w:p>
            <w:pPr>
              <w:pStyle w:val="13"/>
              <w:spacing w:before="41"/>
              <w:rPr>
                <w:rFonts w:hint="eastAsia"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080" w:type="dxa"/>
          </w:tcPr>
          <w:p>
            <w:pPr>
              <w:pStyle w:val="13"/>
              <w:spacing w:before="49"/>
              <w:rPr>
                <w:sz w:val="20"/>
              </w:rPr>
            </w:pPr>
            <w:r>
              <w:rPr>
                <w:w w:val="99"/>
                <w:sz w:val="20"/>
              </w:rPr>
              <w:t>1</w:t>
            </w:r>
          </w:p>
        </w:tc>
        <w:tc>
          <w:tcPr>
            <w:tcW w:w="1200" w:type="dxa"/>
            <w:vAlign w:val="top"/>
          </w:tcPr>
          <w:p>
            <w:pPr>
              <w:pStyle w:val="13"/>
              <w:spacing w:before="42"/>
              <w:ind w:left="108" w:leftChars="0" w:right="0" w:rightChars="0"/>
              <w:rPr>
                <w:rFonts w:hint="eastAsia" w:ascii="Arial" w:hAnsi="Arial" w:eastAsia="Arial" w:cs="Arial"/>
                <w:sz w:val="22"/>
                <w:szCs w:val="22"/>
                <w:lang w:val="en-US" w:eastAsia="en-US" w:bidi="en-US"/>
              </w:rPr>
            </w:pPr>
            <w:r>
              <w:rPr>
                <w:rFonts w:hint="eastAsia" w:ascii="宋体" w:hAnsi="宋体" w:cs="宋体"/>
                <w:sz w:val="21"/>
                <w:szCs w:val="21"/>
              </w:rPr>
              <w:t xml:space="preserve"> 公告I</w:t>
            </w:r>
            <w:r>
              <w:rPr>
                <w:rFonts w:ascii="宋体" w:hAnsi="宋体" w:cs="宋体"/>
                <w:sz w:val="21"/>
                <w:szCs w:val="21"/>
              </w:rPr>
              <w:t>D</w:t>
            </w:r>
          </w:p>
        </w:tc>
        <w:tc>
          <w:tcPr>
            <w:tcW w:w="1800" w:type="dxa"/>
            <w:vAlign w:val="top"/>
          </w:tcPr>
          <w:p>
            <w:pPr>
              <w:spacing w:line="400" w:lineRule="exact"/>
              <w:rPr>
                <w:rFonts w:hint="eastAsia" w:ascii="宋体" w:hAnsi="宋体" w:cs="宋体"/>
                <w:sz w:val="21"/>
                <w:szCs w:val="21"/>
              </w:rPr>
            </w:pPr>
            <w:r>
              <w:rPr>
                <w:rFonts w:ascii="宋体" w:hAnsi="宋体" w:cs="宋体"/>
                <w:sz w:val="21"/>
                <w:szCs w:val="21"/>
              </w:rPr>
              <w:t>ID</w:t>
            </w:r>
          </w:p>
          <w:p>
            <w:pPr>
              <w:pStyle w:val="13"/>
              <w:spacing w:before="50"/>
              <w:ind w:left="108" w:leftChars="0" w:right="0" w:rightChars="0"/>
              <w:rPr>
                <w:rFonts w:hint="eastAsia" w:ascii="宋体" w:hAnsi="宋体" w:eastAsia="Arial" w:cs="宋体"/>
                <w:sz w:val="21"/>
                <w:szCs w:val="21"/>
                <w:lang w:val="en-US" w:eastAsia="zh-CN" w:bidi="en-US"/>
              </w:rPr>
            </w:pPr>
          </w:p>
        </w:tc>
        <w:tc>
          <w:tcPr>
            <w:tcW w:w="1680" w:type="dxa"/>
          </w:tcPr>
          <w:p>
            <w:pPr>
              <w:pStyle w:val="13"/>
              <w:spacing w:before="49"/>
              <w:rPr>
                <w:sz w:val="20"/>
              </w:rPr>
            </w:pPr>
            <w:r>
              <w:rPr>
                <w:rFonts w:hint="eastAsia"/>
              </w:rPr>
              <w:t>int</w:t>
            </w:r>
            <w:r>
              <w:rPr>
                <w:rFonts w:hint="eastAsia"/>
              </w:rPr>
              <w:tab/>
            </w:r>
            <w:r>
              <w:rPr>
                <w:rFonts w:hint="eastAsia"/>
              </w:rPr>
              <w:t xml:space="preserve"> 11</w:t>
            </w:r>
          </w:p>
        </w:tc>
        <w:tc>
          <w:tcPr>
            <w:tcW w:w="1081" w:type="dxa"/>
          </w:tcPr>
          <w:p>
            <w:pPr>
              <w:pStyle w:val="13"/>
              <w:spacing w:before="49"/>
              <w:rPr>
                <w:sz w:val="20"/>
              </w:rPr>
            </w:pPr>
            <w:r>
              <w:rPr>
                <w:w w:val="99"/>
                <w:sz w:val="20"/>
              </w:rPr>
              <w:t>N</w:t>
            </w:r>
          </w:p>
        </w:tc>
        <w:tc>
          <w:tcPr>
            <w:tcW w:w="618" w:type="dxa"/>
          </w:tcPr>
          <w:p>
            <w:pPr>
              <w:pStyle w:val="13"/>
              <w:spacing w:before="49"/>
              <w:ind w:left="107"/>
              <w:rPr>
                <w:sz w:val="20"/>
              </w:rPr>
            </w:pPr>
            <w:r>
              <w:rPr>
                <w:sz w:val="20"/>
              </w:rPr>
              <w:t>PK</w:t>
            </w: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49"/>
              <w:rPr>
                <w:sz w:val="20"/>
              </w:rPr>
            </w:pPr>
            <w:r>
              <w:rPr>
                <w:w w:val="99"/>
                <w:sz w:val="20"/>
              </w:rPr>
              <w:t>2</w:t>
            </w:r>
          </w:p>
        </w:tc>
        <w:tc>
          <w:tcPr>
            <w:tcW w:w="1200" w:type="dxa"/>
            <w:vAlign w:val="top"/>
          </w:tcPr>
          <w:p>
            <w:pPr>
              <w:pStyle w:val="13"/>
              <w:spacing w:before="42"/>
              <w:ind w:left="108" w:leftChars="0" w:right="0" w:rightChars="0"/>
              <w:rPr>
                <w:rFonts w:hint="eastAsia" w:ascii="Arial" w:hAnsi="Arial" w:eastAsia="Arial" w:cs="Arial"/>
                <w:sz w:val="22"/>
                <w:szCs w:val="22"/>
                <w:lang w:val="en-US" w:eastAsia="en-US" w:bidi="en-US"/>
              </w:rPr>
            </w:pPr>
            <w:r>
              <w:rPr>
                <w:rFonts w:hint="eastAsia" w:ascii="宋体" w:hAnsi="宋体" w:cs="宋体"/>
                <w:sz w:val="21"/>
                <w:szCs w:val="21"/>
              </w:rPr>
              <w:t>用户名</w:t>
            </w:r>
          </w:p>
        </w:tc>
        <w:tc>
          <w:tcPr>
            <w:tcW w:w="1800" w:type="dxa"/>
            <w:vAlign w:val="top"/>
          </w:tcPr>
          <w:p>
            <w:pPr>
              <w:pStyle w:val="13"/>
              <w:spacing w:before="50"/>
              <w:ind w:left="108" w:leftChars="0" w:right="0" w:rightChars="0"/>
              <w:rPr>
                <w:rFonts w:hint="eastAsia" w:ascii="宋体" w:hAnsi="宋体" w:eastAsia="Arial" w:cs="宋体"/>
                <w:sz w:val="21"/>
                <w:szCs w:val="21"/>
                <w:lang w:val="en-US" w:eastAsia="zh-CN" w:bidi="en-US"/>
              </w:rPr>
            </w:pPr>
            <w:r>
              <w:rPr>
                <w:rFonts w:hint="eastAsia" w:ascii="宋体" w:hAnsi="宋体" w:eastAsia="宋体" w:cs="宋体"/>
                <w:sz w:val="21"/>
                <w:szCs w:val="21"/>
                <w:lang w:val="en-US" w:eastAsia="zh-CN"/>
              </w:rPr>
              <w:t>n</w:t>
            </w:r>
            <w:r>
              <w:rPr>
                <w:rFonts w:hint="eastAsia" w:ascii="宋体" w:hAnsi="宋体" w:cs="宋体"/>
                <w:sz w:val="21"/>
                <w:szCs w:val="21"/>
              </w:rPr>
              <w:t>ame</w:t>
            </w:r>
          </w:p>
        </w:tc>
        <w:tc>
          <w:tcPr>
            <w:tcW w:w="1680" w:type="dxa"/>
          </w:tcPr>
          <w:p>
            <w:pPr>
              <w:pStyle w:val="13"/>
              <w:spacing w:before="49"/>
              <w:rPr>
                <w:sz w:val="20"/>
              </w:rPr>
            </w:pPr>
            <w:r>
              <w:rPr>
                <w:rFonts w:hint="eastAsia"/>
              </w:rPr>
              <w:t xml:space="preserve">varchar </w:t>
            </w:r>
            <w:r>
              <w:rPr>
                <w:rFonts w:hint="eastAsia" w:eastAsia="宋体"/>
                <w:lang w:val="en-US" w:eastAsia="zh-CN"/>
              </w:rPr>
              <w:t>50</w:t>
            </w:r>
          </w:p>
        </w:tc>
        <w:tc>
          <w:tcPr>
            <w:tcW w:w="1081" w:type="dxa"/>
          </w:tcPr>
          <w:p>
            <w:pPr>
              <w:pStyle w:val="13"/>
              <w:spacing w:before="49"/>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vAlign w:val="top"/>
          </w:tcPr>
          <w:p>
            <w:pPr>
              <w:pStyle w:val="13"/>
              <w:spacing w:before="50"/>
              <w:ind w:left="108" w:leftChars="0" w:right="0" w:rightChars="0"/>
              <w:rPr>
                <w:rFonts w:ascii="Arial" w:hAnsi="Arial" w:eastAsia="Arial" w:cs="Arial"/>
                <w:sz w:val="20"/>
                <w:szCs w:val="22"/>
                <w:lang w:val="en-US" w:eastAsia="en-US" w:bidi="en-US"/>
              </w:rPr>
            </w:pPr>
            <w:r>
              <w:rPr>
                <w:w w:val="99"/>
                <w:sz w:val="20"/>
              </w:rPr>
              <w:t>3</w:t>
            </w:r>
          </w:p>
        </w:tc>
        <w:tc>
          <w:tcPr>
            <w:tcW w:w="1200" w:type="dxa"/>
            <w:vAlign w:val="top"/>
          </w:tcPr>
          <w:p>
            <w:pPr>
              <w:pStyle w:val="13"/>
              <w:spacing w:before="42"/>
              <w:ind w:left="108" w:leftChars="0" w:right="0" w:rightChars="0"/>
              <w:rPr>
                <w:rFonts w:hint="eastAsia" w:ascii="宋体" w:hAnsi="宋体" w:cs="宋体"/>
                <w:sz w:val="21"/>
                <w:szCs w:val="21"/>
              </w:rPr>
            </w:pPr>
            <w:r>
              <w:rPr>
                <w:rFonts w:hint="eastAsia" w:ascii="宋体" w:hAnsi="宋体" w:cs="宋体"/>
                <w:sz w:val="21"/>
                <w:szCs w:val="21"/>
              </w:rPr>
              <w:t>发布时间</w:t>
            </w:r>
          </w:p>
        </w:tc>
        <w:tc>
          <w:tcPr>
            <w:tcW w:w="1800" w:type="dxa"/>
            <w:vAlign w:val="top"/>
          </w:tcPr>
          <w:p>
            <w:pPr>
              <w:pStyle w:val="13"/>
              <w:spacing w:before="50"/>
              <w:ind w:left="108" w:leftChars="0" w:right="0" w:rightChars="0"/>
              <w:rPr>
                <w:rFonts w:hint="eastAsia" w:ascii="宋体" w:hAnsi="宋体" w:eastAsia="Arial" w:cs="宋体"/>
                <w:sz w:val="21"/>
                <w:szCs w:val="21"/>
                <w:lang w:val="en-US" w:eastAsia="en-US" w:bidi="en-US"/>
              </w:rPr>
            </w:pPr>
            <w:r>
              <w:rPr>
                <w:rFonts w:hint="eastAsia" w:ascii="宋体" w:hAnsi="宋体" w:cs="宋体"/>
                <w:sz w:val="21"/>
                <w:szCs w:val="21"/>
              </w:rPr>
              <w:t xml:space="preserve"> Date</w:t>
            </w:r>
          </w:p>
        </w:tc>
        <w:tc>
          <w:tcPr>
            <w:tcW w:w="1680" w:type="dxa"/>
          </w:tcPr>
          <w:p>
            <w:pPr>
              <w:pStyle w:val="13"/>
              <w:spacing w:before="49"/>
              <w:rPr>
                <w:rFonts w:hint="eastAsia"/>
              </w:rPr>
            </w:pPr>
            <w:r>
              <w:rPr>
                <w:rFonts w:ascii="宋体" w:hAnsi="宋体" w:cs="宋体"/>
                <w:sz w:val="21"/>
                <w:szCs w:val="21"/>
              </w:rPr>
              <w:t>date</w:t>
            </w:r>
          </w:p>
        </w:tc>
        <w:tc>
          <w:tcPr>
            <w:tcW w:w="1081" w:type="dxa"/>
          </w:tcPr>
          <w:p>
            <w:pPr>
              <w:pStyle w:val="13"/>
              <w:spacing w:before="49"/>
              <w:rPr>
                <w:rFonts w:hint="eastAsia" w:eastAsia="宋体"/>
                <w:w w:val="99"/>
                <w:sz w:val="20"/>
                <w:lang w:val="en-US" w:eastAsia="zh-CN"/>
              </w:rPr>
            </w:pPr>
            <w:r>
              <w:rPr>
                <w:rFonts w:hint="eastAsia" w:eastAsia="宋体"/>
                <w:w w:val="99"/>
                <w:sz w:val="20"/>
                <w:lang w:val="en-US" w:eastAsia="zh-CN"/>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vAlign w:val="top"/>
          </w:tcPr>
          <w:p>
            <w:pPr>
              <w:pStyle w:val="13"/>
              <w:spacing w:before="50"/>
              <w:ind w:left="108" w:leftChars="0" w:right="0" w:rightChars="0"/>
              <w:rPr>
                <w:rFonts w:hint="eastAsia" w:ascii="Arial" w:hAnsi="Arial" w:eastAsia="宋体" w:cs="Arial"/>
                <w:w w:val="99"/>
                <w:sz w:val="20"/>
                <w:szCs w:val="22"/>
                <w:lang w:val="en-US" w:eastAsia="zh-CN" w:bidi="en-US"/>
              </w:rPr>
            </w:pPr>
            <w:r>
              <w:rPr>
                <w:rFonts w:hint="eastAsia" w:eastAsia="宋体"/>
                <w:w w:val="99"/>
                <w:sz w:val="20"/>
                <w:lang w:val="en-US" w:eastAsia="zh-CN"/>
              </w:rPr>
              <w:t>4</w:t>
            </w:r>
          </w:p>
        </w:tc>
        <w:tc>
          <w:tcPr>
            <w:tcW w:w="1200" w:type="dxa"/>
            <w:vAlign w:val="top"/>
          </w:tcPr>
          <w:p>
            <w:pPr>
              <w:pStyle w:val="13"/>
              <w:spacing w:before="42"/>
              <w:ind w:left="108" w:leftChars="0" w:right="0" w:rightChars="0"/>
              <w:rPr>
                <w:rFonts w:hint="eastAsia" w:ascii="Arial" w:hAnsi="Arial" w:eastAsia="Arial" w:cs="Arial"/>
                <w:sz w:val="22"/>
                <w:szCs w:val="22"/>
                <w:lang w:val="en-US" w:eastAsia="zh-CN" w:bidi="en-US"/>
              </w:rPr>
            </w:pPr>
            <w:r>
              <w:rPr>
                <w:rFonts w:hint="eastAsia" w:ascii="宋体" w:hAnsi="宋体" w:cs="宋体"/>
                <w:sz w:val="21"/>
                <w:szCs w:val="21"/>
              </w:rPr>
              <w:t>发布内容</w:t>
            </w:r>
          </w:p>
        </w:tc>
        <w:tc>
          <w:tcPr>
            <w:tcW w:w="1800" w:type="dxa"/>
            <w:vAlign w:val="top"/>
          </w:tcPr>
          <w:p>
            <w:pPr>
              <w:pStyle w:val="13"/>
              <w:spacing w:before="50"/>
              <w:ind w:left="108" w:leftChars="0" w:right="0" w:rightChars="0"/>
              <w:rPr>
                <w:rFonts w:hint="eastAsia" w:ascii="宋体" w:hAnsi="宋体" w:eastAsia="Arial" w:cs="宋体"/>
                <w:sz w:val="21"/>
                <w:szCs w:val="21"/>
                <w:lang w:val="en-US" w:eastAsia="zh-CN" w:bidi="en-US"/>
              </w:rPr>
            </w:pPr>
            <w:r>
              <w:rPr>
                <w:rFonts w:ascii="宋体" w:hAnsi="宋体" w:cs="宋体"/>
                <w:sz w:val="21"/>
                <w:szCs w:val="21"/>
              </w:rPr>
              <w:t>content</w:t>
            </w:r>
          </w:p>
        </w:tc>
        <w:tc>
          <w:tcPr>
            <w:tcW w:w="1680" w:type="dxa"/>
          </w:tcPr>
          <w:p>
            <w:pPr>
              <w:pStyle w:val="13"/>
              <w:spacing w:before="50"/>
              <w:rPr>
                <w:rFonts w:hint="default" w:eastAsia="宋体"/>
                <w:sz w:val="20"/>
                <w:lang w:val="en-US" w:eastAsia="zh-CN"/>
              </w:rPr>
            </w:pPr>
            <w:r>
              <w:rPr>
                <w:rFonts w:hint="eastAsia"/>
              </w:rPr>
              <w:t xml:space="preserve">varchar </w:t>
            </w:r>
            <w:r>
              <w:rPr>
                <w:rFonts w:hint="eastAsia" w:eastAsia="宋体"/>
                <w:lang w:val="en-US" w:eastAsia="zh-CN"/>
              </w:rPr>
              <w:t>255</w:t>
            </w:r>
          </w:p>
        </w:tc>
        <w:tc>
          <w:tcPr>
            <w:tcW w:w="1081" w:type="dxa"/>
          </w:tcPr>
          <w:p>
            <w:pPr>
              <w:pStyle w:val="13"/>
              <w:spacing w:before="50"/>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5</w:t>
            </w:r>
          </w:p>
        </w:tc>
        <w:tc>
          <w:tcPr>
            <w:tcW w:w="1200" w:type="dxa"/>
            <w:vAlign w:val="top"/>
          </w:tcPr>
          <w:p>
            <w:pPr>
              <w:pStyle w:val="13"/>
              <w:spacing w:before="42"/>
              <w:ind w:left="108" w:leftChars="0" w:right="0" w:rightChars="0"/>
              <w:rPr>
                <w:rFonts w:hint="eastAsia" w:ascii="Arial" w:hAnsi="Arial" w:eastAsia="Arial" w:cs="Arial"/>
                <w:sz w:val="22"/>
                <w:szCs w:val="22"/>
                <w:lang w:val="en-US" w:eastAsia="en-US" w:bidi="en-US"/>
              </w:rPr>
            </w:pPr>
            <w:r>
              <w:rPr>
                <w:rFonts w:hint="eastAsia" w:ascii="宋体" w:hAnsi="宋体" w:cs="宋体"/>
                <w:sz w:val="21"/>
                <w:szCs w:val="21"/>
              </w:rPr>
              <w:t>是否被确认</w:t>
            </w:r>
          </w:p>
        </w:tc>
        <w:tc>
          <w:tcPr>
            <w:tcW w:w="1800" w:type="dxa"/>
            <w:vAlign w:val="top"/>
          </w:tcPr>
          <w:p>
            <w:pPr>
              <w:pStyle w:val="13"/>
              <w:spacing w:before="50"/>
              <w:ind w:left="108" w:leftChars="0" w:right="0" w:rightChars="0"/>
              <w:rPr>
                <w:rFonts w:hint="eastAsia" w:ascii="宋体" w:hAnsi="宋体" w:eastAsia="Arial" w:cs="宋体"/>
                <w:sz w:val="21"/>
                <w:szCs w:val="21"/>
                <w:lang w:val="en-US" w:eastAsia="zh-CN" w:bidi="en-US"/>
              </w:rPr>
            </w:pPr>
            <w:r>
              <w:rPr>
                <w:rFonts w:hint="eastAsia" w:ascii="宋体" w:hAnsi="宋体" w:cs="宋体"/>
                <w:sz w:val="21"/>
                <w:szCs w:val="21"/>
              </w:rPr>
              <w:t>Qualify</w:t>
            </w:r>
          </w:p>
        </w:tc>
        <w:tc>
          <w:tcPr>
            <w:tcW w:w="1680" w:type="dxa"/>
          </w:tcPr>
          <w:p>
            <w:pPr>
              <w:pStyle w:val="13"/>
              <w:spacing w:before="50"/>
              <w:rPr>
                <w:rFonts w:hint="default" w:eastAsia="宋体"/>
                <w:lang w:val="en-US" w:eastAsia="zh-CN"/>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bl>
    <w:p>
      <w:pPr>
        <w:numPr>
          <w:ilvl w:val="0"/>
          <w:numId w:val="4"/>
        </w:numPr>
        <w:ind w:left="563" w:leftChars="0" w:right="0" w:rightChars="0" w:hanging="327" w:firstLineChars="0"/>
        <w:rPr>
          <w:rFonts w:hint="eastAsia" w:ascii="宋体" w:hAnsi="宋体" w:eastAsia="宋体" w:cs="宋体"/>
          <w:b/>
          <w:bCs/>
          <w:sz w:val="24"/>
          <w:szCs w:val="24"/>
          <w:lang w:val="en-US" w:eastAsia="zh-CN" w:bidi="en-US"/>
        </w:rPr>
      </w:pPr>
      <w:r>
        <w:rPr>
          <w:rFonts w:hint="eastAsia" w:ascii="宋体" w:hAnsi="宋体" w:eastAsia="宋体" w:cs="宋体"/>
          <w:b/>
          <w:bCs/>
          <w:sz w:val="24"/>
          <w:szCs w:val="24"/>
          <w:lang w:val="en-US" w:eastAsia="zh-CN" w:bidi="en-US"/>
        </w:rPr>
        <w:t>民意调查需求（tb_survey）</w:t>
      </w: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1200"/>
        <w:gridCol w:w="1800"/>
        <w:gridCol w:w="1680"/>
        <w:gridCol w:w="1081"/>
        <w:gridCol w:w="618"/>
        <w:gridCol w:w="1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080" w:type="dxa"/>
          </w:tcPr>
          <w:p>
            <w:pPr>
              <w:pStyle w:val="13"/>
              <w:spacing w:before="40"/>
              <w:rPr>
                <w:rFonts w:hint="default"/>
                <w:b/>
                <w:sz w:val="21"/>
                <w:lang w:val="en-US"/>
              </w:rPr>
            </w:pPr>
            <w:r>
              <w:rPr>
                <w:rFonts w:hint="eastAsia" w:eastAsia="宋体"/>
                <w:lang w:val="en-US" w:eastAsia="zh-CN"/>
              </w:rPr>
              <w:t>tb_TipOff</w:t>
            </w:r>
          </w:p>
        </w:tc>
        <w:tc>
          <w:tcPr>
            <w:tcW w:w="1200" w:type="dxa"/>
          </w:tcPr>
          <w:p>
            <w:pPr>
              <w:pStyle w:val="13"/>
              <w:spacing w:before="41"/>
              <w:rPr>
                <w:rFonts w:hint="eastAsia" w:ascii="宋体" w:eastAsia="宋体"/>
                <w:b/>
                <w:sz w:val="20"/>
              </w:rPr>
            </w:pPr>
            <w:r>
              <w:rPr>
                <w:rFonts w:hint="eastAsia" w:ascii="宋体" w:eastAsia="宋体"/>
                <w:b/>
                <w:sz w:val="20"/>
              </w:rPr>
              <w:t>字段名</w:t>
            </w:r>
          </w:p>
        </w:tc>
        <w:tc>
          <w:tcPr>
            <w:tcW w:w="1800" w:type="dxa"/>
          </w:tcPr>
          <w:p>
            <w:pPr>
              <w:pStyle w:val="13"/>
              <w:spacing w:before="41"/>
              <w:rPr>
                <w:rFonts w:hint="eastAsia" w:ascii="宋体" w:eastAsia="宋体"/>
                <w:b/>
                <w:sz w:val="20"/>
              </w:rPr>
            </w:pPr>
            <w:r>
              <w:rPr>
                <w:rFonts w:hint="eastAsia" w:ascii="宋体" w:eastAsia="宋体"/>
                <w:b/>
                <w:sz w:val="20"/>
              </w:rPr>
              <w:t>字段代码</w:t>
            </w:r>
          </w:p>
        </w:tc>
        <w:tc>
          <w:tcPr>
            <w:tcW w:w="1680" w:type="dxa"/>
          </w:tcPr>
          <w:p>
            <w:pPr>
              <w:pStyle w:val="13"/>
              <w:spacing w:before="41"/>
              <w:rPr>
                <w:rFonts w:hint="eastAsia" w:ascii="宋体" w:eastAsia="宋体"/>
                <w:b/>
                <w:sz w:val="20"/>
              </w:rPr>
            </w:pPr>
            <w:r>
              <w:rPr>
                <w:rFonts w:hint="eastAsia" w:ascii="宋体" w:eastAsia="宋体"/>
                <w:b/>
                <w:sz w:val="20"/>
              </w:rPr>
              <w:t>字段类型</w:t>
            </w:r>
          </w:p>
        </w:tc>
        <w:tc>
          <w:tcPr>
            <w:tcW w:w="1081" w:type="dxa"/>
          </w:tcPr>
          <w:p>
            <w:pPr>
              <w:pStyle w:val="13"/>
              <w:spacing w:before="41"/>
              <w:rPr>
                <w:rFonts w:hint="eastAsia" w:ascii="宋体" w:eastAsia="宋体"/>
                <w:b/>
                <w:sz w:val="20"/>
              </w:rPr>
            </w:pPr>
            <w:r>
              <w:rPr>
                <w:rFonts w:hint="eastAsia" w:ascii="宋体" w:eastAsia="宋体"/>
                <w:b/>
                <w:sz w:val="20"/>
              </w:rPr>
              <w:t>允许为空</w:t>
            </w:r>
          </w:p>
        </w:tc>
        <w:tc>
          <w:tcPr>
            <w:tcW w:w="618" w:type="dxa"/>
          </w:tcPr>
          <w:p>
            <w:pPr>
              <w:pStyle w:val="13"/>
              <w:spacing w:before="41"/>
              <w:ind w:left="107"/>
              <w:rPr>
                <w:rFonts w:hint="eastAsia" w:ascii="宋体" w:eastAsia="宋体"/>
                <w:b/>
                <w:sz w:val="20"/>
              </w:rPr>
            </w:pPr>
            <w:r>
              <w:rPr>
                <w:rFonts w:hint="eastAsia" w:ascii="宋体" w:eastAsia="宋体"/>
                <w:b/>
                <w:sz w:val="20"/>
              </w:rPr>
              <w:t>主键</w:t>
            </w:r>
          </w:p>
        </w:tc>
        <w:tc>
          <w:tcPr>
            <w:tcW w:w="1082" w:type="dxa"/>
          </w:tcPr>
          <w:p>
            <w:pPr>
              <w:pStyle w:val="13"/>
              <w:spacing w:before="41"/>
              <w:rPr>
                <w:rFonts w:hint="eastAsia"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080" w:type="dxa"/>
          </w:tcPr>
          <w:p>
            <w:pPr>
              <w:pStyle w:val="13"/>
              <w:spacing w:before="49"/>
              <w:rPr>
                <w:sz w:val="20"/>
              </w:rPr>
            </w:pPr>
            <w:r>
              <w:rPr>
                <w:w w:val="99"/>
                <w:sz w:val="20"/>
              </w:rPr>
              <w:t>1</w:t>
            </w:r>
          </w:p>
        </w:tc>
        <w:tc>
          <w:tcPr>
            <w:tcW w:w="1200" w:type="dxa"/>
            <w:vAlign w:val="top"/>
          </w:tcPr>
          <w:p>
            <w:pPr>
              <w:pStyle w:val="13"/>
              <w:spacing w:before="42"/>
              <w:ind w:left="108" w:leftChars="0" w:right="0" w:rightChars="0"/>
              <w:rPr>
                <w:rFonts w:hint="eastAsia" w:ascii="Arial" w:hAnsi="Arial" w:eastAsia="Arial" w:cs="Arial"/>
                <w:sz w:val="22"/>
                <w:szCs w:val="22"/>
                <w:lang w:val="en-US" w:eastAsia="en-US" w:bidi="en-US"/>
              </w:rPr>
            </w:pPr>
            <w:r>
              <w:rPr>
                <w:rFonts w:hint="eastAsia" w:ascii="宋体" w:hAnsi="宋体" w:cs="宋体"/>
                <w:sz w:val="21"/>
                <w:szCs w:val="21"/>
              </w:rPr>
              <w:t>问卷I</w:t>
            </w:r>
            <w:r>
              <w:rPr>
                <w:rFonts w:ascii="宋体" w:hAnsi="宋体" w:cs="宋体"/>
                <w:sz w:val="21"/>
                <w:szCs w:val="21"/>
              </w:rPr>
              <w:t>D</w:t>
            </w:r>
          </w:p>
        </w:tc>
        <w:tc>
          <w:tcPr>
            <w:tcW w:w="1800" w:type="dxa"/>
            <w:vAlign w:val="top"/>
          </w:tcPr>
          <w:p>
            <w:pPr>
              <w:spacing w:line="400" w:lineRule="exact"/>
              <w:rPr>
                <w:rFonts w:hint="eastAsia" w:ascii="宋体" w:hAnsi="宋体" w:cs="宋体"/>
                <w:sz w:val="21"/>
                <w:szCs w:val="21"/>
              </w:rPr>
            </w:pPr>
            <w:r>
              <w:rPr>
                <w:rFonts w:ascii="宋体" w:hAnsi="宋体" w:cs="宋体"/>
                <w:sz w:val="21"/>
                <w:szCs w:val="21"/>
              </w:rPr>
              <w:t>ID</w:t>
            </w:r>
          </w:p>
          <w:p>
            <w:pPr>
              <w:pStyle w:val="13"/>
              <w:spacing w:before="50"/>
              <w:ind w:left="108" w:leftChars="0" w:right="0" w:rightChars="0"/>
              <w:rPr>
                <w:rFonts w:hint="eastAsia" w:ascii="宋体" w:hAnsi="宋体" w:eastAsia="Arial" w:cs="宋体"/>
                <w:sz w:val="21"/>
                <w:szCs w:val="21"/>
                <w:lang w:val="en-US" w:eastAsia="zh-CN" w:bidi="en-US"/>
              </w:rPr>
            </w:pPr>
          </w:p>
        </w:tc>
        <w:tc>
          <w:tcPr>
            <w:tcW w:w="1680" w:type="dxa"/>
          </w:tcPr>
          <w:p>
            <w:pPr>
              <w:pStyle w:val="13"/>
              <w:spacing w:before="49"/>
              <w:rPr>
                <w:sz w:val="20"/>
              </w:rPr>
            </w:pPr>
            <w:r>
              <w:rPr>
                <w:rFonts w:hint="eastAsia"/>
              </w:rPr>
              <w:t>int</w:t>
            </w:r>
            <w:r>
              <w:rPr>
                <w:rFonts w:hint="eastAsia"/>
              </w:rPr>
              <w:tab/>
            </w:r>
            <w:r>
              <w:rPr>
                <w:rFonts w:hint="eastAsia"/>
              </w:rPr>
              <w:t xml:space="preserve"> 11</w:t>
            </w:r>
          </w:p>
        </w:tc>
        <w:tc>
          <w:tcPr>
            <w:tcW w:w="1081" w:type="dxa"/>
          </w:tcPr>
          <w:p>
            <w:pPr>
              <w:spacing w:line="400" w:lineRule="exact"/>
              <w:rPr>
                <w:rFonts w:hint="eastAsia" w:ascii="宋体" w:hAnsi="宋体" w:cs="宋体"/>
                <w:sz w:val="21"/>
                <w:szCs w:val="21"/>
              </w:rPr>
            </w:pPr>
            <w:r>
              <w:rPr>
                <w:w w:val="99"/>
                <w:sz w:val="20"/>
              </w:rPr>
              <w:t>N</w:t>
            </w:r>
          </w:p>
          <w:p>
            <w:pPr>
              <w:pStyle w:val="13"/>
              <w:spacing w:before="49"/>
              <w:rPr>
                <w:sz w:val="20"/>
              </w:rPr>
            </w:pPr>
          </w:p>
        </w:tc>
        <w:tc>
          <w:tcPr>
            <w:tcW w:w="618" w:type="dxa"/>
          </w:tcPr>
          <w:p>
            <w:pPr>
              <w:pStyle w:val="13"/>
              <w:spacing w:before="49"/>
              <w:ind w:left="107"/>
              <w:rPr>
                <w:sz w:val="20"/>
              </w:rPr>
            </w:pPr>
            <w:r>
              <w:rPr>
                <w:sz w:val="20"/>
              </w:rPr>
              <w:t>PK</w:t>
            </w: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49"/>
              <w:rPr>
                <w:sz w:val="20"/>
              </w:rPr>
            </w:pPr>
            <w:r>
              <w:rPr>
                <w:w w:val="99"/>
                <w:sz w:val="20"/>
              </w:rPr>
              <w:t>2</w:t>
            </w:r>
          </w:p>
        </w:tc>
        <w:tc>
          <w:tcPr>
            <w:tcW w:w="1200" w:type="dxa"/>
            <w:vAlign w:val="top"/>
          </w:tcPr>
          <w:p>
            <w:pPr>
              <w:pStyle w:val="13"/>
              <w:spacing w:before="42"/>
              <w:ind w:left="108" w:leftChars="0" w:right="0" w:rightChars="0"/>
              <w:rPr>
                <w:rFonts w:hint="eastAsia" w:ascii="Arial" w:hAnsi="Arial" w:eastAsia="Arial" w:cs="Arial"/>
                <w:sz w:val="22"/>
                <w:szCs w:val="22"/>
                <w:lang w:val="en-US" w:eastAsia="en-US" w:bidi="en-US"/>
              </w:rPr>
            </w:pPr>
            <w:r>
              <w:rPr>
                <w:rFonts w:hint="eastAsia" w:ascii="宋体" w:hAnsi="宋体" w:cs="宋体"/>
                <w:sz w:val="21"/>
                <w:szCs w:val="21"/>
              </w:rPr>
              <w:t>问题1</w:t>
            </w:r>
          </w:p>
        </w:tc>
        <w:tc>
          <w:tcPr>
            <w:tcW w:w="1800" w:type="dxa"/>
            <w:vAlign w:val="top"/>
          </w:tcPr>
          <w:p>
            <w:pPr>
              <w:pStyle w:val="13"/>
              <w:spacing w:before="50"/>
              <w:ind w:left="108" w:leftChars="0" w:right="0" w:rightChars="0"/>
              <w:rPr>
                <w:rFonts w:hint="default" w:ascii="宋体" w:hAnsi="宋体" w:eastAsia="Arial" w:cs="宋体"/>
                <w:sz w:val="21"/>
                <w:szCs w:val="21"/>
                <w:lang w:val="en-US" w:eastAsia="zh-CN" w:bidi="en-US"/>
              </w:rPr>
            </w:pPr>
            <w:r>
              <w:rPr>
                <w:rFonts w:hint="eastAsia" w:ascii="宋体" w:hAnsi="宋体" w:eastAsia="宋体" w:cs="宋体"/>
                <w:sz w:val="21"/>
                <w:szCs w:val="21"/>
                <w:lang w:val="en-US" w:eastAsia="zh-CN"/>
              </w:rPr>
              <w:t>Q1</w:t>
            </w:r>
          </w:p>
        </w:tc>
        <w:tc>
          <w:tcPr>
            <w:tcW w:w="1680" w:type="dxa"/>
          </w:tcPr>
          <w:p>
            <w:pPr>
              <w:pStyle w:val="13"/>
              <w:spacing w:before="49"/>
              <w:rPr>
                <w:sz w:val="20"/>
              </w:rPr>
            </w:pPr>
            <w:r>
              <w:rPr>
                <w:rFonts w:hint="eastAsia"/>
              </w:rPr>
              <w:t>int</w:t>
            </w:r>
            <w:r>
              <w:rPr>
                <w:rFonts w:hint="eastAsia"/>
              </w:rPr>
              <w:tab/>
            </w:r>
            <w:r>
              <w:rPr>
                <w:rFonts w:hint="eastAsia"/>
              </w:rPr>
              <w:t xml:space="preserve"> 11</w:t>
            </w:r>
          </w:p>
        </w:tc>
        <w:tc>
          <w:tcPr>
            <w:tcW w:w="1081" w:type="dxa"/>
          </w:tcPr>
          <w:p>
            <w:pPr>
              <w:pStyle w:val="13"/>
              <w:spacing w:before="49"/>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vAlign w:val="top"/>
          </w:tcPr>
          <w:p>
            <w:pPr>
              <w:pStyle w:val="13"/>
              <w:spacing w:before="50"/>
              <w:ind w:left="108" w:leftChars="0" w:right="0" w:rightChars="0"/>
              <w:rPr>
                <w:rFonts w:ascii="Arial" w:hAnsi="Arial" w:eastAsia="Arial" w:cs="Arial"/>
                <w:sz w:val="20"/>
                <w:szCs w:val="22"/>
                <w:lang w:val="en-US" w:eastAsia="en-US" w:bidi="en-US"/>
              </w:rPr>
            </w:pPr>
            <w:r>
              <w:rPr>
                <w:w w:val="99"/>
                <w:sz w:val="20"/>
              </w:rPr>
              <w:t>3</w:t>
            </w:r>
          </w:p>
        </w:tc>
        <w:tc>
          <w:tcPr>
            <w:tcW w:w="1200" w:type="dxa"/>
            <w:vAlign w:val="top"/>
          </w:tcPr>
          <w:p>
            <w:pPr>
              <w:pStyle w:val="13"/>
              <w:spacing w:before="42"/>
              <w:ind w:left="108" w:leftChars="0" w:right="0" w:rightChars="0"/>
              <w:rPr>
                <w:rFonts w:hint="eastAsia" w:ascii="宋体" w:hAnsi="宋体" w:eastAsia="宋体" w:cs="宋体"/>
                <w:sz w:val="21"/>
                <w:szCs w:val="21"/>
                <w:lang w:val="en-US" w:eastAsia="zh-CN"/>
              </w:rPr>
            </w:pPr>
            <w:r>
              <w:rPr>
                <w:rFonts w:hint="eastAsia" w:ascii="宋体" w:hAnsi="宋体" w:cs="宋体"/>
                <w:sz w:val="21"/>
                <w:szCs w:val="21"/>
              </w:rPr>
              <w:t>问题</w:t>
            </w:r>
            <w:r>
              <w:rPr>
                <w:rFonts w:hint="eastAsia" w:ascii="宋体" w:hAnsi="宋体" w:eastAsia="宋体" w:cs="宋体"/>
                <w:sz w:val="21"/>
                <w:szCs w:val="21"/>
                <w:lang w:val="en-US" w:eastAsia="zh-CN"/>
              </w:rPr>
              <w:t>2</w:t>
            </w:r>
          </w:p>
        </w:tc>
        <w:tc>
          <w:tcPr>
            <w:tcW w:w="1800" w:type="dxa"/>
            <w:vAlign w:val="top"/>
          </w:tcPr>
          <w:p>
            <w:pPr>
              <w:pStyle w:val="13"/>
              <w:spacing w:before="50"/>
              <w:ind w:left="108" w:leftChars="0" w:right="0" w:rightChars="0"/>
              <w:rPr>
                <w:rFonts w:hint="default" w:ascii="宋体" w:hAnsi="宋体" w:eastAsia="宋体" w:cs="宋体"/>
                <w:sz w:val="21"/>
                <w:szCs w:val="21"/>
                <w:lang w:val="en-US" w:eastAsia="zh-CN" w:bidi="en-US"/>
              </w:rPr>
            </w:pPr>
            <w:r>
              <w:rPr>
                <w:rFonts w:hint="eastAsia" w:ascii="宋体" w:hAnsi="宋体" w:eastAsia="宋体" w:cs="宋体"/>
                <w:sz w:val="21"/>
                <w:szCs w:val="21"/>
                <w:lang w:val="en-US" w:eastAsia="zh-CN"/>
              </w:rPr>
              <w:t>Q2</w:t>
            </w:r>
          </w:p>
        </w:tc>
        <w:tc>
          <w:tcPr>
            <w:tcW w:w="1680" w:type="dxa"/>
          </w:tcPr>
          <w:p>
            <w:pPr>
              <w:pStyle w:val="13"/>
              <w:spacing w:before="49"/>
              <w:rPr>
                <w:rFonts w:hint="eastAsia"/>
              </w:rPr>
            </w:pPr>
            <w:r>
              <w:rPr>
                <w:rFonts w:hint="eastAsia"/>
              </w:rPr>
              <w:t>int</w:t>
            </w:r>
            <w:r>
              <w:rPr>
                <w:rFonts w:hint="eastAsia"/>
              </w:rPr>
              <w:tab/>
            </w:r>
            <w:r>
              <w:rPr>
                <w:rFonts w:hint="eastAsia"/>
              </w:rPr>
              <w:t xml:space="preserve"> 11</w:t>
            </w:r>
          </w:p>
        </w:tc>
        <w:tc>
          <w:tcPr>
            <w:tcW w:w="1081" w:type="dxa"/>
          </w:tcPr>
          <w:p>
            <w:pPr>
              <w:pStyle w:val="13"/>
              <w:spacing w:before="49"/>
              <w:rPr>
                <w:rFonts w:hint="eastAsia" w:eastAsia="宋体"/>
                <w:w w:val="99"/>
                <w:sz w:val="20"/>
                <w:lang w:val="en-US" w:eastAsia="zh-CN"/>
              </w:rPr>
            </w:pPr>
            <w:r>
              <w:rPr>
                <w:rFonts w:hint="eastAsia" w:eastAsia="宋体"/>
                <w:w w:val="99"/>
                <w:sz w:val="20"/>
                <w:lang w:val="en-US" w:eastAsia="zh-CN"/>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vAlign w:val="top"/>
          </w:tcPr>
          <w:p>
            <w:pPr>
              <w:pStyle w:val="13"/>
              <w:spacing w:before="50"/>
              <w:ind w:left="108" w:leftChars="0" w:right="0" w:rightChars="0"/>
              <w:rPr>
                <w:rFonts w:hint="eastAsia" w:ascii="Arial" w:hAnsi="Arial" w:eastAsia="宋体" w:cs="Arial"/>
                <w:w w:val="99"/>
                <w:sz w:val="20"/>
                <w:szCs w:val="22"/>
                <w:lang w:val="en-US" w:eastAsia="zh-CN" w:bidi="en-US"/>
              </w:rPr>
            </w:pPr>
            <w:r>
              <w:rPr>
                <w:rFonts w:hint="eastAsia" w:eastAsia="宋体"/>
                <w:w w:val="99"/>
                <w:sz w:val="20"/>
                <w:lang w:val="en-US" w:eastAsia="zh-CN"/>
              </w:rPr>
              <w:t>4</w:t>
            </w:r>
          </w:p>
        </w:tc>
        <w:tc>
          <w:tcPr>
            <w:tcW w:w="1200" w:type="dxa"/>
            <w:vAlign w:val="top"/>
          </w:tcPr>
          <w:p>
            <w:pPr>
              <w:pStyle w:val="13"/>
              <w:spacing w:before="42"/>
              <w:ind w:left="108" w:leftChars="0" w:right="0" w:rightChars="0"/>
              <w:rPr>
                <w:rFonts w:hint="eastAsia" w:ascii="Arial" w:hAnsi="Arial" w:eastAsia="宋体" w:cs="Arial"/>
                <w:sz w:val="22"/>
                <w:szCs w:val="22"/>
                <w:lang w:val="en-US" w:eastAsia="zh-CN" w:bidi="en-US"/>
              </w:rPr>
            </w:pPr>
            <w:r>
              <w:rPr>
                <w:rFonts w:hint="eastAsia" w:ascii="宋体" w:hAnsi="宋体" w:cs="宋体"/>
                <w:sz w:val="21"/>
                <w:szCs w:val="21"/>
              </w:rPr>
              <w:t>问题</w:t>
            </w:r>
            <w:r>
              <w:rPr>
                <w:rFonts w:hint="eastAsia" w:ascii="宋体" w:hAnsi="宋体" w:eastAsia="宋体" w:cs="宋体"/>
                <w:sz w:val="21"/>
                <w:szCs w:val="21"/>
                <w:lang w:val="en-US" w:eastAsia="zh-CN"/>
              </w:rPr>
              <w:t>3</w:t>
            </w:r>
          </w:p>
        </w:tc>
        <w:tc>
          <w:tcPr>
            <w:tcW w:w="1800" w:type="dxa"/>
            <w:vAlign w:val="top"/>
          </w:tcPr>
          <w:p>
            <w:pPr>
              <w:pStyle w:val="13"/>
              <w:spacing w:before="50"/>
              <w:ind w:left="108" w:leftChars="0" w:right="0" w:rightChars="0"/>
              <w:rPr>
                <w:rFonts w:hint="default" w:ascii="宋体" w:hAnsi="宋体" w:eastAsia="Arial" w:cs="宋体"/>
                <w:sz w:val="21"/>
                <w:szCs w:val="21"/>
                <w:lang w:val="en-US" w:eastAsia="zh-CN" w:bidi="en-US"/>
              </w:rPr>
            </w:pPr>
            <w:r>
              <w:rPr>
                <w:rFonts w:hint="eastAsia" w:ascii="宋体" w:hAnsi="宋体" w:eastAsia="宋体" w:cs="宋体"/>
                <w:sz w:val="21"/>
                <w:szCs w:val="21"/>
                <w:lang w:val="en-US" w:eastAsia="zh-CN"/>
              </w:rPr>
              <w:t>Q3</w:t>
            </w:r>
          </w:p>
        </w:tc>
        <w:tc>
          <w:tcPr>
            <w:tcW w:w="1680" w:type="dxa"/>
          </w:tcPr>
          <w:p>
            <w:pPr>
              <w:pStyle w:val="13"/>
              <w:spacing w:before="50"/>
              <w:rPr>
                <w:rFonts w:hint="default" w:eastAsia="宋体"/>
                <w:sz w:val="20"/>
                <w:lang w:val="en-US" w:eastAsia="zh-CN"/>
              </w:rPr>
            </w:pPr>
            <w:r>
              <w:rPr>
                <w:rFonts w:hint="eastAsia"/>
              </w:rPr>
              <w:t>int</w:t>
            </w:r>
            <w:r>
              <w:rPr>
                <w:rFonts w:hint="eastAsia"/>
              </w:rPr>
              <w:tab/>
            </w:r>
            <w:r>
              <w:rPr>
                <w:rFonts w:hint="eastAsia"/>
              </w:rPr>
              <w:t xml:space="preserve"> 11</w:t>
            </w:r>
          </w:p>
        </w:tc>
        <w:tc>
          <w:tcPr>
            <w:tcW w:w="1081" w:type="dxa"/>
          </w:tcPr>
          <w:p>
            <w:pPr>
              <w:pStyle w:val="13"/>
              <w:spacing w:before="50"/>
              <w:rPr>
                <w:sz w:val="20"/>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5</w:t>
            </w:r>
          </w:p>
        </w:tc>
        <w:tc>
          <w:tcPr>
            <w:tcW w:w="1200" w:type="dxa"/>
            <w:vAlign w:val="top"/>
          </w:tcPr>
          <w:p>
            <w:pPr>
              <w:pStyle w:val="13"/>
              <w:spacing w:before="42"/>
              <w:ind w:left="108" w:leftChars="0" w:right="0" w:rightChars="0"/>
              <w:rPr>
                <w:rFonts w:hint="eastAsia" w:ascii="Arial" w:hAnsi="Arial" w:eastAsia="宋体" w:cs="Arial"/>
                <w:sz w:val="22"/>
                <w:szCs w:val="22"/>
                <w:lang w:val="en-US" w:eastAsia="zh-CN" w:bidi="en-US"/>
              </w:rPr>
            </w:pPr>
            <w:r>
              <w:rPr>
                <w:rFonts w:hint="eastAsia" w:ascii="宋体" w:hAnsi="宋体" w:cs="宋体"/>
                <w:sz w:val="21"/>
                <w:szCs w:val="21"/>
              </w:rPr>
              <w:t>问题</w:t>
            </w:r>
            <w:r>
              <w:rPr>
                <w:rFonts w:hint="eastAsia" w:ascii="宋体" w:hAnsi="宋体" w:eastAsia="宋体" w:cs="宋体"/>
                <w:sz w:val="21"/>
                <w:szCs w:val="21"/>
                <w:lang w:val="en-US" w:eastAsia="zh-CN"/>
              </w:rPr>
              <w:t>4</w:t>
            </w:r>
          </w:p>
        </w:tc>
        <w:tc>
          <w:tcPr>
            <w:tcW w:w="1800" w:type="dxa"/>
            <w:vAlign w:val="top"/>
          </w:tcPr>
          <w:p>
            <w:pPr>
              <w:pStyle w:val="13"/>
              <w:spacing w:before="50"/>
              <w:ind w:left="108" w:leftChars="0" w:right="0" w:rightChars="0"/>
              <w:rPr>
                <w:rFonts w:hint="default" w:ascii="宋体" w:hAnsi="宋体" w:eastAsia="宋体" w:cs="宋体"/>
                <w:sz w:val="21"/>
                <w:szCs w:val="21"/>
                <w:lang w:val="en-US" w:eastAsia="zh-CN" w:bidi="en-US"/>
              </w:rPr>
            </w:pPr>
            <w:r>
              <w:rPr>
                <w:rFonts w:hint="eastAsia" w:ascii="宋体" w:hAnsi="宋体" w:eastAsia="宋体" w:cs="宋体"/>
                <w:sz w:val="21"/>
                <w:szCs w:val="21"/>
                <w:lang w:val="en-US" w:eastAsia="zh-CN"/>
              </w:rPr>
              <w:t>Q4</w:t>
            </w:r>
          </w:p>
        </w:tc>
        <w:tc>
          <w:tcPr>
            <w:tcW w:w="1680" w:type="dxa"/>
          </w:tcPr>
          <w:p>
            <w:pPr>
              <w:pStyle w:val="13"/>
              <w:spacing w:before="50"/>
              <w:rPr>
                <w:rFonts w:hint="default" w:eastAsia="宋体"/>
                <w:lang w:val="en-US" w:eastAsia="zh-CN"/>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6</w:t>
            </w:r>
          </w:p>
        </w:tc>
        <w:tc>
          <w:tcPr>
            <w:tcW w:w="1200" w:type="dxa"/>
            <w:vAlign w:val="top"/>
          </w:tcPr>
          <w:p>
            <w:pPr>
              <w:pStyle w:val="13"/>
              <w:spacing w:before="42"/>
              <w:ind w:left="108" w:leftChars="0" w:right="0" w:rightChars="0"/>
              <w:rPr>
                <w:rFonts w:hint="eastAsia" w:ascii="宋体" w:hAnsi="宋体" w:eastAsia="宋体" w:cs="宋体"/>
                <w:sz w:val="21"/>
                <w:szCs w:val="21"/>
                <w:lang w:val="en-US" w:eastAsia="zh-CN" w:bidi="en-US"/>
              </w:rPr>
            </w:pPr>
            <w:r>
              <w:rPr>
                <w:rFonts w:hint="eastAsia" w:ascii="宋体" w:hAnsi="宋体" w:cs="宋体"/>
                <w:sz w:val="21"/>
                <w:szCs w:val="21"/>
              </w:rPr>
              <w:t>问题</w:t>
            </w:r>
            <w:r>
              <w:rPr>
                <w:rFonts w:hint="eastAsia" w:ascii="宋体" w:hAnsi="宋体" w:eastAsia="宋体" w:cs="宋体"/>
                <w:sz w:val="21"/>
                <w:szCs w:val="21"/>
                <w:lang w:val="en-US" w:eastAsia="zh-CN"/>
              </w:rPr>
              <w:t>2</w:t>
            </w:r>
          </w:p>
        </w:tc>
        <w:tc>
          <w:tcPr>
            <w:tcW w:w="1800" w:type="dxa"/>
            <w:vAlign w:val="top"/>
          </w:tcPr>
          <w:p>
            <w:pPr>
              <w:pStyle w:val="13"/>
              <w:spacing w:before="50"/>
              <w:ind w:left="108" w:leftChars="0" w:right="0" w:rightChars="0"/>
              <w:rPr>
                <w:rFonts w:hint="default" w:ascii="宋体" w:hAnsi="宋体" w:eastAsia="Arial" w:cs="宋体"/>
                <w:sz w:val="21"/>
                <w:szCs w:val="21"/>
                <w:lang w:val="en-US" w:eastAsia="zh-CN" w:bidi="en-US"/>
              </w:rPr>
            </w:pPr>
            <w:r>
              <w:rPr>
                <w:rFonts w:hint="eastAsia" w:ascii="宋体" w:hAnsi="宋体" w:eastAsia="宋体" w:cs="宋体"/>
                <w:sz w:val="21"/>
                <w:szCs w:val="21"/>
                <w:lang w:val="en-US" w:eastAsia="zh-CN"/>
              </w:rPr>
              <w:t>Q5</w:t>
            </w:r>
          </w:p>
        </w:tc>
        <w:tc>
          <w:tcPr>
            <w:tcW w:w="1680" w:type="dxa"/>
            <w:vAlign w:val="top"/>
          </w:tcPr>
          <w:p>
            <w:pPr>
              <w:pStyle w:val="13"/>
              <w:spacing w:before="49"/>
              <w:ind w:left="108" w:leftChars="0" w:right="0" w:rightChars="0"/>
              <w:rPr>
                <w:rFonts w:hint="eastAsia" w:ascii="Arial" w:hAnsi="Arial" w:eastAsia="Arial" w:cs="Arial"/>
                <w:sz w:val="22"/>
                <w:szCs w:val="22"/>
                <w:lang w:val="en-US" w:eastAsia="en-US" w:bidi="en-US"/>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hint="eastAsia" w:ascii="Arial" w:hAnsi="Arial" w:eastAsia="宋体" w:cs="Arial"/>
                <w:w w:val="99"/>
                <w:sz w:val="20"/>
                <w:szCs w:val="22"/>
                <w:lang w:val="en-US" w:eastAsia="zh-CN" w:bidi="en-US"/>
              </w:rPr>
            </w:pPr>
            <w:r>
              <w:rPr>
                <w:rFonts w:hint="eastAsia" w:eastAsia="宋体"/>
                <w:w w:val="99"/>
                <w:sz w:val="20"/>
                <w:lang w:val="en-US" w:eastAsia="zh-CN"/>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7</w:t>
            </w:r>
          </w:p>
        </w:tc>
        <w:tc>
          <w:tcPr>
            <w:tcW w:w="1200" w:type="dxa"/>
            <w:vAlign w:val="top"/>
          </w:tcPr>
          <w:p>
            <w:pPr>
              <w:pStyle w:val="13"/>
              <w:spacing w:before="42"/>
              <w:ind w:left="108" w:leftChars="0" w:right="0" w:rightChars="0"/>
              <w:rPr>
                <w:rFonts w:hint="eastAsia" w:ascii="Arial" w:hAnsi="Arial" w:eastAsia="宋体" w:cs="Arial"/>
                <w:sz w:val="22"/>
                <w:szCs w:val="22"/>
                <w:lang w:val="en-US" w:eastAsia="zh-CN" w:bidi="en-US"/>
              </w:rPr>
            </w:pPr>
            <w:r>
              <w:rPr>
                <w:rFonts w:hint="eastAsia" w:ascii="宋体" w:hAnsi="宋体" w:cs="宋体"/>
                <w:sz w:val="21"/>
                <w:szCs w:val="21"/>
              </w:rPr>
              <w:t>问题</w:t>
            </w:r>
            <w:r>
              <w:rPr>
                <w:rFonts w:hint="eastAsia" w:ascii="宋体" w:hAnsi="宋体" w:eastAsia="宋体" w:cs="宋体"/>
                <w:sz w:val="21"/>
                <w:szCs w:val="21"/>
                <w:lang w:val="en-US" w:eastAsia="zh-CN"/>
              </w:rPr>
              <w:t>3</w:t>
            </w:r>
          </w:p>
        </w:tc>
        <w:tc>
          <w:tcPr>
            <w:tcW w:w="1800" w:type="dxa"/>
            <w:vAlign w:val="top"/>
          </w:tcPr>
          <w:p>
            <w:pPr>
              <w:pStyle w:val="13"/>
              <w:spacing w:before="50"/>
              <w:ind w:left="108" w:leftChars="0" w:right="0" w:rightChars="0"/>
              <w:rPr>
                <w:rFonts w:hint="default" w:ascii="宋体" w:hAnsi="宋体" w:eastAsia="Arial" w:cs="宋体"/>
                <w:sz w:val="21"/>
                <w:szCs w:val="21"/>
                <w:lang w:val="en-US" w:eastAsia="zh-CN" w:bidi="en-US"/>
              </w:rPr>
            </w:pPr>
            <w:r>
              <w:rPr>
                <w:rFonts w:hint="eastAsia" w:ascii="宋体" w:hAnsi="宋体" w:eastAsia="宋体" w:cs="宋体"/>
                <w:sz w:val="21"/>
                <w:szCs w:val="21"/>
                <w:lang w:val="en-US" w:eastAsia="zh-CN"/>
              </w:rPr>
              <w:t>Q6</w:t>
            </w:r>
          </w:p>
        </w:tc>
        <w:tc>
          <w:tcPr>
            <w:tcW w:w="1680" w:type="dxa"/>
            <w:vAlign w:val="top"/>
          </w:tcPr>
          <w:p>
            <w:pPr>
              <w:pStyle w:val="13"/>
              <w:spacing w:before="50"/>
              <w:ind w:left="108" w:leftChars="0" w:right="0" w:rightChars="0"/>
              <w:rPr>
                <w:rFonts w:hint="eastAsia" w:ascii="Arial" w:hAnsi="Arial" w:eastAsia="宋体" w:cs="Arial"/>
                <w:sz w:val="20"/>
                <w:szCs w:val="22"/>
                <w:lang w:val="en-US" w:eastAsia="zh-CN" w:bidi="en-US"/>
              </w:rPr>
            </w:pPr>
            <w:r>
              <w:rPr>
                <w:rFonts w:hint="eastAsia"/>
              </w:rPr>
              <w:t>int</w:t>
            </w:r>
            <w:r>
              <w:rPr>
                <w:rFonts w:hint="eastAsia"/>
              </w:rPr>
              <w:tab/>
            </w:r>
            <w:r>
              <w:rPr>
                <w:rFonts w:hint="eastAsia"/>
              </w:rPr>
              <w:t xml:space="preserve"> 11</w:t>
            </w:r>
          </w:p>
        </w:tc>
        <w:tc>
          <w:tcPr>
            <w:tcW w:w="1081" w:type="dxa"/>
            <w:vAlign w:val="top"/>
          </w:tcPr>
          <w:p>
            <w:pPr>
              <w:pStyle w:val="13"/>
              <w:spacing w:before="50"/>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3"/>
              <w:spacing w:before="50"/>
              <w:rPr>
                <w:rFonts w:hint="default" w:eastAsia="宋体"/>
                <w:w w:val="99"/>
                <w:sz w:val="20"/>
                <w:lang w:val="en-US" w:eastAsia="zh-CN"/>
              </w:rPr>
            </w:pPr>
            <w:r>
              <w:rPr>
                <w:rFonts w:hint="eastAsia" w:eastAsia="宋体"/>
                <w:w w:val="99"/>
                <w:sz w:val="20"/>
                <w:lang w:val="en-US" w:eastAsia="zh-CN"/>
              </w:rPr>
              <w:t>8</w:t>
            </w:r>
          </w:p>
        </w:tc>
        <w:tc>
          <w:tcPr>
            <w:tcW w:w="1200" w:type="dxa"/>
            <w:vAlign w:val="top"/>
          </w:tcPr>
          <w:p>
            <w:pPr>
              <w:pStyle w:val="13"/>
              <w:spacing w:before="42"/>
              <w:ind w:left="108" w:leftChars="0" w:right="0" w:rightChars="0"/>
              <w:rPr>
                <w:rFonts w:hint="eastAsia" w:ascii="Arial" w:hAnsi="Arial" w:eastAsia="宋体" w:cs="Arial"/>
                <w:sz w:val="22"/>
                <w:szCs w:val="22"/>
                <w:lang w:val="en-US" w:eastAsia="zh-CN" w:bidi="en-US"/>
              </w:rPr>
            </w:pPr>
            <w:r>
              <w:rPr>
                <w:rFonts w:hint="eastAsia" w:ascii="宋体" w:hAnsi="宋体" w:cs="宋体"/>
                <w:sz w:val="21"/>
                <w:szCs w:val="21"/>
              </w:rPr>
              <w:t>问题</w:t>
            </w:r>
            <w:r>
              <w:rPr>
                <w:rFonts w:hint="eastAsia" w:ascii="宋体" w:hAnsi="宋体" w:eastAsia="宋体" w:cs="宋体"/>
                <w:sz w:val="21"/>
                <w:szCs w:val="21"/>
                <w:lang w:val="en-US" w:eastAsia="zh-CN"/>
              </w:rPr>
              <w:t>4</w:t>
            </w:r>
          </w:p>
        </w:tc>
        <w:tc>
          <w:tcPr>
            <w:tcW w:w="1800" w:type="dxa"/>
            <w:vAlign w:val="top"/>
          </w:tcPr>
          <w:p>
            <w:pPr>
              <w:pStyle w:val="13"/>
              <w:spacing w:before="50"/>
              <w:ind w:left="108" w:leftChars="0" w:right="0" w:rightChars="0"/>
              <w:rPr>
                <w:rFonts w:hint="default" w:ascii="宋体" w:hAnsi="宋体" w:eastAsia="宋体" w:cs="宋体"/>
                <w:sz w:val="21"/>
                <w:szCs w:val="21"/>
                <w:lang w:val="en-US" w:eastAsia="zh-CN" w:bidi="en-US"/>
              </w:rPr>
            </w:pPr>
            <w:r>
              <w:rPr>
                <w:rFonts w:hint="eastAsia" w:ascii="宋体" w:hAnsi="宋体" w:eastAsia="宋体" w:cs="宋体"/>
                <w:sz w:val="21"/>
                <w:szCs w:val="21"/>
                <w:lang w:val="en-US" w:eastAsia="zh-CN"/>
              </w:rPr>
              <w:t>Q7</w:t>
            </w:r>
          </w:p>
        </w:tc>
        <w:tc>
          <w:tcPr>
            <w:tcW w:w="1680" w:type="dxa"/>
            <w:vAlign w:val="top"/>
          </w:tcPr>
          <w:p>
            <w:pPr>
              <w:pStyle w:val="13"/>
              <w:spacing w:before="50"/>
              <w:ind w:left="108" w:leftChars="0" w:right="0" w:rightChars="0"/>
              <w:rPr>
                <w:rFonts w:hint="eastAsia" w:ascii="Arial" w:hAnsi="Arial" w:eastAsia="宋体" w:cs="Arial"/>
                <w:sz w:val="22"/>
                <w:szCs w:val="22"/>
                <w:lang w:val="en-US" w:eastAsia="zh-CN" w:bidi="en-US"/>
              </w:rPr>
            </w:pPr>
            <w:r>
              <w:rPr>
                <w:rFonts w:hint="eastAsia"/>
              </w:rPr>
              <w:t>int</w:t>
            </w:r>
            <w:r>
              <w:rPr>
                <w:rFonts w:hint="eastAsia"/>
              </w:rPr>
              <w:tab/>
            </w:r>
            <w:r>
              <w:rPr>
                <w:rFonts w:hint="eastAsia"/>
              </w:rPr>
              <w:t xml:space="preserve"> 11</w:t>
            </w:r>
          </w:p>
        </w:tc>
        <w:tc>
          <w:tcPr>
            <w:tcW w:w="1081" w:type="dxa"/>
            <w:vAlign w:val="top"/>
          </w:tcPr>
          <w:p>
            <w:pPr>
              <w:pStyle w:val="13"/>
              <w:spacing w:before="49"/>
              <w:ind w:left="108" w:leftChars="0" w:right="0" w:rightChars="0"/>
              <w:rPr>
                <w:rFonts w:ascii="Arial" w:hAnsi="Arial" w:eastAsia="Arial" w:cs="Arial"/>
                <w:sz w:val="20"/>
                <w:szCs w:val="22"/>
                <w:lang w:val="en-US" w:eastAsia="en-US" w:bidi="en-US"/>
              </w:rPr>
            </w:pPr>
            <w:r>
              <w:rPr>
                <w:w w:val="99"/>
                <w:sz w:val="20"/>
              </w:rPr>
              <w:t>N</w:t>
            </w:r>
          </w:p>
        </w:tc>
        <w:tc>
          <w:tcPr>
            <w:tcW w:w="618" w:type="dxa"/>
          </w:tcPr>
          <w:p>
            <w:pPr>
              <w:pStyle w:val="13"/>
              <w:ind w:left="0"/>
              <w:rPr>
                <w:rFonts w:ascii="Times New Roman"/>
                <w:sz w:val="20"/>
              </w:rPr>
            </w:pPr>
          </w:p>
        </w:tc>
        <w:tc>
          <w:tcPr>
            <w:tcW w:w="1082" w:type="dxa"/>
          </w:tcPr>
          <w:p>
            <w:pPr>
              <w:pStyle w:val="13"/>
              <w:ind w:left="0"/>
              <w:rPr>
                <w:rFonts w:ascii="Times New Roman"/>
                <w:sz w:val="20"/>
              </w:rPr>
            </w:pPr>
          </w:p>
        </w:tc>
      </w:tr>
    </w:tbl>
    <w:p>
      <w:pPr>
        <w:numPr>
          <w:numId w:val="0"/>
        </w:numPr>
        <w:ind w:left="236" w:leftChars="0" w:right="0" w:rightChars="0"/>
        <w:rPr>
          <w:rFonts w:hint="default"/>
          <w:lang w:val="en-US" w:eastAsia="zh-CN"/>
        </w:rPr>
      </w:pPr>
    </w:p>
    <w:p>
      <w:pPr>
        <w:numPr>
          <w:numId w:val="0"/>
        </w:numPr>
        <w:ind w:left="236" w:leftChars="0" w:right="0" w:rightChars="0"/>
        <w:rPr>
          <w:rFonts w:hint="default"/>
          <w:lang w:val="en-US" w:eastAsia="zh-CN"/>
        </w:rPr>
      </w:pPr>
    </w:p>
    <w:p>
      <w:pPr>
        <w:pStyle w:val="4"/>
        <w:numPr>
          <w:ilvl w:val="1"/>
          <w:numId w:val="2"/>
        </w:numPr>
        <w:tabs>
          <w:tab w:val="left" w:pos="1380"/>
          <w:tab w:val="left" w:pos="1631"/>
          <w:tab w:val="left" w:pos="1632"/>
        </w:tabs>
        <w:spacing w:before="188" w:after="0" w:line="240" w:lineRule="auto"/>
        <w:ind w:left="1632" w:right="0" w:hanging="675"/>
        <w:jc w:val="left"/>
        <w:outlineLvl w:val="1"/>
        <w:rPr>
          <w:rFonts w:hint="eastAsia"/>
          <w:lang w:val="en-US" w:eastAsia="zh-CN"/>
        </w:rPr>
      </w:pPr>
      <w:r>
        <w:rPr>
          <w:rFonts w:hint="eastAsia" w:cs="宋体"/>
          <w:b/>
          <w:bCs/>
          <w:sz w:val="24"/>
          <w:szCs w:val="24"/>
          <w:lang w:val="en-US" w:eastAsia="zh-CN" w:bidi="en-US"/>
        </w:rPr>
        <w:tab/>
      </w:r>
      <w:bookmarkStart w:id="30" w:name="_Toc3696"/>
      <w:r>
        <w:rPr>
          <w:rFonts w:hint="eastAsia" w:ascii="宋体" w:hAnsi="宋体" w:eastAsia="宋体" w:cs="宋体"/>
          <w:b/>
          <w:bCs/>
          <w:sz w:val="24"/>
          <w:szCs w:val="24"/>
          <w:lang w:val="en-US" w:eastAsia="zh-CN" w:bidi="en-US"/>
        </w:rPr>
        <w:t>支持软件</w:t>
      </w:r>
      <w:bookmarkEnd w:id="30"/>
    </w:p>
    <w:p>
      <w:pPr>
        <w:pStyle w:val="12"/>
        <w:widowControl w:val="0"/>
        <w:numPr>
          <w:ilvl w:val="0"/>
          <w:numId w:val="0"/>
        </w:numPr>
        <w:tabs>
          <w:tab w:val="left" w:pos="564"/>
        </w:tabs>
        <w:autoSpaceDE w:val="0"/>
        <w:autoSpaceDN w:val="0"/>
        <w:spacing w:before="172" w:after="0" w:line="240" w:lineRule="auto"/>
        <w:ind w:right="0" w:rightChars="0"/>
        <w:jc w:val="left"/>
        <w:rPr>
          <w:rFonts w:hint="eastAsia" w:ascii="Arial" w:eastAsia="Arial"/>
          <w:b/>
          <w:w w:val="95"/>
          <w:sz w:val="21"/>
          <w:lang w:val="en-US" w:eastAsia="zh-CN"/>
        </w:rPr>
      </w:pPr>
      <w:r>
        <w:rPr>
          <w:rFonts w:hint="eastAsia" w:ascii="Arial" w:eastAsia="Arial"/>
          <w:b/>
          <w:w w:val="95"/>
          <w:sz w:val="21"/>
          <w:lang w:val="en-US" w:eastAsia="zh-CN"/>
        </w:rPr>
        <w:t>Powerdesigner</w:t>
      </w:r>
    </w:p>
    <w:p>
      <w:pPr>
        <w:pStyle w:val="12"/>
        <w:widowControl w:val="0"/>
        <w:numPr>
          <w:ilvl w:val="0"/>
          <w:numId w:val="0"/>
        </w:numPr>
        <w:tabs>
          <w:tab w:val="left" w:pos="564"/>
        </w:tabs>
        <w:autoSpaceDE w:val="0"/>
        <w:autoSpaceDN w:val="0"/>
        <w:spacing w:before="172" w:after="0" w:line="240" w:lineRule="auto"/>
        <w:ind w:right="0" w:rightChars="0"/>
        <w:jc w:val="left"/>
        <w:rPr>
          <w:rFonts w:hint="eastAsia" w:ascii="Arial" w:eastAsia="Arial"/>
          <w:b/>
          <w:w w:val="95"/>
          <w:sz w:val="21"/>
          <w:lang w:val="en-US" w:eastAsia="zh-CN"/>
        </w:rPr>
      </w:pPr>
      <w:r>
        <w:rPr>
          <w:rFonts w:hint="eastAsia" w:ascii="Arial" w:eastAsia="Arial"/>
          <w:b/>
          <w:w w:val="95"/>
          <w:sz w:val="21"/>
          <w:lang w:val="en-GB" w:eastAsia="zh-CN"/>
        </w:rPr>
        <w:t>MySQL Navicat</w:t>
      </w:r>
    </w:p>
    <w:p>
      <w:pPr>
        <w:pStyle w:val="2"/>
        <w:numPr>
          <w:ilvl w:val="2"/>
          <w:numId w:val="1"/>
        </w:numPr>
        <w:tabs>
          <w:tab w:val="left" w:pos="1512"/>
        </w:tabs>
        <w:spacing w:before="0" w:after="0" w:line="240" w:lineRule="auto"/>
        <w:ind w:left="1512" w:right="0" w:hanging="435"/>
        <w:jc w:val="left"/>
        <w:outlineLvl w:val="0"/>
        <w:rPr>
          <w:rFonts w:hint="eastAsia" w:ascii="Arial" w:eastAsia="Arial"/>
          <w:b/>
          <w:w w:val="95"/>
          <w:sz w:val="21"/>
          <w:lang w:val="en-US" w:eastAsia="zh-CN"/>
        </w:rPr>
      </w:pPr>
      <w:bookmarkStart w:id="31" w:name="_Toc12879"/>
      <w:r>
        <w:rPr>
          <w:rFonts w:hint="eastAsia" w:ascii="宋体" w:hAnsi="宋体" w:eastAsia="宋体" w:cs="宋体"/>
          <w:b/>
          <w:w w:val="95"/>
          <w:sz w:val="32"/>
          <w:szCs w:val="32"/>
          <w:lang w:val="en-US" w:eastAsia="zh-CN"/>
        </w:rPr>
        <w:t>结构设计</w:t>
      </w:r>
      <w:bookmarkEnd w:id="31"/>
    </w:p>
    <w:p>
      <w:pPr>
        <w:pStyle w:val="12"/>
        <w:widowControl w:val="0"/>
        <w:numPr>
          <w:ilvl w:val="0"/>
          <w:numId w:val="5"/>
        </w:numPr>
        <w:tabs>
          <w:tab w:val="left" w:pos="564"/>
        </w:tabs>
        <w:autoSpaceDE w:val="0"/>
        <w:autoSpaceDN w:val="0"/>
        <w:spacing w:before="172" w:after="0" w:line="240" w:lineRule="auto"/>
        <w:ind w:right="0" w:rightChars="0"/>
        <w:jc w:val="left"/>
        <w:rPr>
          <w:rFonts w:hint="eastAsia" w:ascii="Arial" w:eastAsia="Arial"/>
          <w:b/>
          <w:w w:val="95"/>
          <w:sz w:val="21"/>
          <w:lang w:val="en-US" w:eastAsia="zh-CN"/>
        </w:rPr>
      </w:pPr>
      <w:r>
        <w:rPr>
          <w:rFonts w:hint="eastAsia" w:ascii="Arial" w:eastAsia="Arial"/>
          <w:b/>
          <w:w w:val="95"/>
          <w:sz w:val="21"/>
          <w:lang w:val="en-US" w:eastAsia="zh-CN"/>
        </w:rPr>
        <w:t>.概念模型（CDM）：</w:t>
      </w:r>
    </w:p>
    <w:p>
      <w:pPr>
        <w:pStyle w:val="12"/>
        <w:widowControl w:val="0"/>
        <w:numPr>
          <w:ilvl w:val="0"/>
          <w:numId w:val="5"/>
        </w:numPr>
        <w:tabs>
          <w:tab w:val="left" w:pos="564"/>
        </w:tabs>
        <w:autoSpaceDE w:val="0"/>
        <w:autoSpaceDN w:val="0"/>
        <w:spacing w:before="172" w:after="0" w:line="240" w:lineRule="auto"/>
        <w:ind w:right="0" w:rightChars="0"/>
        <w:jc w:val="left"/>
        <w:rPr>
          <w:rFonts w:hint="default" w:ascii="Arial" w:eastAsia="Arial"/>
          <w:b/>
          <w:w w:val="95"/>
          <w:sz w:val="21"/>
          <w:lang w:val="en-US" w:eastAsia="zh-CN"/>
        </w:rPr>
      </w:pPr>
      <w:r>
        <w:rPr>
          <w:rFonts w:hint="eastAsia" w:ascii="Arial" w:eastAsia="Arial"/>
          <w:b/>
          <w:w w:val="95"/>
          <w:sz w:val="21"/>
          <w:lang w:val="en-US" w:eastAsia="zh-CN"/>
        </w:rPr>
        <w:t>.物理模型（PDM）：</w:t>
      </w:r>
    </w:p>
    <w:p>
      <w:pPr>
        <w:pStyle w:val="2"/>
        <w:numPr>
          <w:ilvl w:val="2"/>
          <w:numId w:val="1"/>
        </w:numPr>
        <w:tabs>
          <w:tab w:val="left" w:pos="1512"/>
        </w:tabs>
        <w:spacing w:before="0" w:after="0" w:line="240" w:lineRule="auto"/>
        <w:ind w:left="1512" w:right="0" w:hanging="435"/>
        <w:jc w:val="left"/>
        <w:outlineLvl w:val="0"/>
        <w:rPr>
          <w:rFonts w:hint="default" w:ascii="宋体" w:hAnsi="宋体" w:eastAsia="宋体" w:cs="宋体"/>
          <w:b/>
          <w:w w:val="95"/>
          <w:sz w:val="32"/>
          <w:szCs w:val="32"/>
          <w:lang w:val="en-US" w:eastAsia="zh-CN"/>
        </w:rPr>
      </w:pPr>
      <w:bookmarkStart w:id="32" w:name="_Toc29682"/>
      <w:r>
        <w:rPr>
          <w:rFonts w:hint="eastAsia" w:ascii="宋体" w:hAnsi="宋体" w:eastAsia="宋体" w:cs="宋体"/>
          <w:b/>
          <w:w w:val="95"/>
          <w:sz w:val="32"/>
          <w:szCs w:val="32"/>
          <w:lang w:val="en-US" w:eastAsia="zh-CN"/>
        </w:rPr>
        <w:t>运用设计</w:t>
      </w:r>
      <w:bookmarkEnd w:id="32"/>
    </w:p>
    <w:p>
      <w:pPr>
        <w:pStyle w:val="4"/>
        <w:numPr>
          <w:ilvl w:val="0"/>
          <w:numId w:val="0"/>
        </w:numPr>
        <w:tabs>
          <w:tab w:val="left" w:pos="1631"/>
          <w:tab w:val="left" w:pos="1632"/>
        </w:tabs>
        <w:spacing w:before="188" w:after="0" w:line="240" w:lineRule="auto"/>
        <w:ind w:left="957" w:leftChars="0" w:right="0" w:rightChars="0"/>
        <w:jc w:val="left"/>
        <w:outlineLvl w:val="1"/>
        <w:rPr>
          <w:rFonts w:hint="eastAsia"/>
          <w:lang w:val="en-US" w:eastAsia="zh-CN"/>
        </w:rPr>
      </w:pPr>
      <w:bookmarkStart w:id="33" w:name="_Toc16059"/>
      <w:r>
        <w:rPr>
          <w:rFonts w:hint="eastAsia"/>
          <w:lang w:val="en-US" w:eastAsia="zh-CN"/>
        </w:rPr>
        <w:t>4.1 数据字典设计</w:t>
      </w:r>
      <w:bookmarkEnd w:id="33"/>
    </w:p>
    <w:p>
      <w:pPr>
        <w:rPr>
          <w:rFonts w:hint="eastAsia"/>
          <w:lang w:val="en-US" w:eastAsia="zh-CN"/>
        </w:rPr>
      </w:pPr>
      <w:r>
        <w:rPr>
          <w:rFonts w:hint="eastAsia" w:ascii="Arial" w:hAnsi="宋体" w:eastAsia="Arial" w:cs="宋体"/>
          <w:b/>
          <w:w w:val="95"/>
          <w:sz w:val="21"/>
          <w:szCs w:val="22"/>
          <w:lang w:val="en-US" w:eastAsia="zh-CN" w:bidi="en-US"/>
        </w:rPr>
        <w:t>数据字典（DD）：</w:t>
      </w:r>
    </w:p>
    <w:p>
      <w:pPr>
        <w:rPr>
          <w:rFonts w:hint="default"/>
          <w:lang w:val="en-US" w:eastAsia="zh-CN"/>
        </w:rPr>
      </w:pPr>
      <w:r>
        <w:rPr>
          <w:rFonts w:hint="eastAsia"/>
          <w:lang w:val="en-US" w:eastAsia="zh-CN"/>
        </w:rPr>
        <w:t>①数据流和数据文件</w:t>
      </w:r>
    </w:p>
    <w:p>
      <w:pPr>
        <w:rPr>
          <w:rFonts w:hint="eastAsia"/>
        </w:rPr>
      </w:pPr>
      <w:r>
        <w:rPr>
          <w:rFonts w:hint="eastAsia"/>
          <w:b/>
          <w:bCs/>
        </w:rPr>
        <w:t>系统管理员</w:t>
      </w:r>
      <w:r>
        <w:rPr>
          <w:rFonts w:hint="eastAsia"/>
        </w:rPr>
        <w:t>=系统管理员id+系统管理员名+系统管理员密码</w:t>
      </w:r>
    </w:p>
    <w:p>
      <w:pPr>
        <w:rPr>
          <w:rFonts w:hint="eastAsia"/>
        </w:rPr>
      </w:pPr>
    </w:p>
    <w:p>
      <w:pPr>
        <w:rPr>
          <w:rFonts w:hint="eastAsia"/>
        </w:rPr>
      </w:pPr>
      <w:r>
        <w:rPr>
          <w:rFonts w:hint="eastAsia" w:ascii="Arial" w:hAnsi="Arial" w:eastAsia="Arial" w:cs="Arial"/>
          <w:b/>
          <w:bCs/>
        </w:rPr>
        <w:t>系统用户</w:t>
      </w:r>
      <w:r>
        <w:rPr>
          <w:rFonts w:hint="eastAsia"/>
        </w:rPr>
        <w:t>=用户id+用户名+密码+邮箱+电话+密保问题+密保答案+角色</w:t>
      </w:r>
    </w:p>
    <w:p>
      <w:pPr>
        <w:rPr>
          <w:rFonts w:hint="eastAsia"/>
        </w:rPr>
      </w:pPr>
    </w:p>
    <w:p>
      <w:pPr>
        <w:rPr>
          <w:rFonts w:hint="eastAsia"/>
        </w:rPr>
      </w:pPr>
      <w:r>
        <w:rPr>
          <w:rFonts w:hint="eastAsia" w:ascii="Arial" w:hAnsi="Arial" w:eastAsia="Arial" w:cs="Arial"/>
          <w:b/>
          <w:bCs/>
        </w:rPr>
        <w:t>组织机构类别表</w:t>
      </w:r>
      <w:r>
        <w:rPr>
          <w:rFonts w:hint="eastAsia"/>
        </w:rPr>
        <w:t>=组织id+组织中文名+组织对应表名</w:t>
      </w:r>
    </w:p>
    <w:p>
      <w:pPr>
        <w:rPr>
          <w:rFonts w:hint="eastAsia"/>
        </w:rPr>
      </w:pPr>
    </w:p>
    <w:p>
      <w:pPr>
        <w:rPr>
          <w:rFonts w:hint="eastAsia"/>
        </w:rPr>
      </w:pPr>
      <w:r>
        <w:rPr>
          <w:rFonts w:hint="eastAsia" w:ascii="Arial" w:hAnsi="Arial" w:eastAsia="Arial" w:cs="Arial"/>
          <w:b/>
          <w:bCs/>
        </w:rPr>
        <w:t>幼稚园表</w:t>
      </w:r>
      <w:r>
        <w:rPr>
          <w:rFonts w:hint="eastAsia"/>
        </w:rPr>
        <w:t>=幼稚园ID+幼稚园名+幼稚园地址+幼稚园描述+幼稚园教职工数量+幼稚园专职老师数量+幼稚园学生总人数+幼稚园每年招生人数+点坐标X+点坐标Y</w:t>
      </w:r>
    </w:p>
    <w:p>
      <w:pPr>
        <w:rPr>
          <w:rFonts w:hint="eastAsia"/>
        </w:rPr>
      </w:pPr>
    </w:p>
    <w:p>
      <w:pPr>
        <w:rPr>
          <w:rFonts w:hint="eastAsia"/>
        </w:rPr>
      </w:pPr>
      <w:r>
        <w:rPr>
          <w:rFonts w:hint="eastAsia" w:ascii="Arial" w:hAnsi="Arial" w:eastAsia="Arial" w:cs="Arial"/>
          <w:b/>
          <w:bCs/>
        </w:rPr>
        <w:t>小学表</w:t>
      </w:r>
      <w:r>
        <w:rPr>
          <w:rFonts w:hint="eastAsia"/>
        </w:rPr>
        <w:t>=小学ID+小学名+小学地址+小学描述+小学教职工数量+小学专职老师数量+小学学生总人数+小学每年招生人数+点坐标X+点坐标Y</w:t>
      </w:r>
    </w:p>
    <w:p>
      <w:pPr>
        <w:rPr>
          <w:rFonts w:hint="eastAsia"/>
        </w:rPr>
      </w:pPr>
    </w:p>
    <w:p>
      <w:pPr>
        <w:rPr>
          <w:rFonts w:hint="eastAsia"/>
        </w:rPr>
      </w:pPr>
      <w:r>
        <w:rPr>
          <w:rFonts w:hint="eastAsia" w:ascii="Arial" w:hAnsi="Arial" w:eastAsia="Arial" w:cs="Arial"/>
          <w:b/>
          <w:bCs/>
        </w:rPr>
        <w:t>初中表</w:t>
      </w:r>
      <w:r>
        <w:rPr>
          <w:rFonts w:hint="eastAsia"/>
        </w:rPr>
        <w:t>=初中ID+初中名+初中地址+初中描述+初中教职工数量+初中专职老师数量+初中学生总人数+初中每年招生人数+点坐标X+点坐标Y</w:t>
      </w:r>
    </w:p>
    <w:p>
      <w:pPr>
        <w:rPr>
          <w:rFonts w:hint="eastAsia"/>
        </w:rPr>
      </w:pPr>
    </w:p>
    <w:p>
      <w:pPr>
        <w:rPr>
          <w:rFonts w:hint="eastAsia"/>
        </w:rPr>
      </w:pPr>
      <w:r>
        <w:rPr>
          <w:rFonts w:hint="eastAsia" w:ascii="Arial" w:hAnsi="Arial" w:eastAsia="Arial" w:cs="Arial"/>
          <w:b/>
          <w:bCs/>
        </w:rPr>
        <w:t>高中表</w:t>
      </w:r>
      <w:r>
        <w:rPr>
          <w:rFonts w:hint="eastAsia"/>
        </w:rPr>
        <w:t>=高中ID+高中名+高中学地址+高中描述+高中教职工数量+高中专职老师数量+高中学生总人数+高中每年招生人数+点坐标X+点坐标Y</w:t>
      </w:r>
    </w:p>
    <w:p>
      <w:pPr>
        <w:rPr>
          <w:rFonts w:hint="eastAsia"/>
        </w:rPr>
      </w:pPr>
    </w:p>
    <w:p>
      <w:pPr>
        <w:rPr>
          <w:rFonts w:hint="eastAsia"/>
        </w:rPr>
      </w:pPr>
      <w:r>
        <w:rPr>
          <w:rFonts w:hint="eastAsia" w:ascii="Arial" w:hAnsi="Arial" w:eastAsia="Arial" w:cs="Arial"/>
          <w:b/>
          <w:bCs/>
        </w:rPr>
        <w:t>大学表</w:t>
      </w:r>
      <w:r>
        <w:rPr>
          <w:rFonts w:hint="eastAsia"/>
        </w:rPr>
        <w:t>=大学ID+大学名+大学学地址+大学描述+大学教职工数量+大学专职老师数量+大学学生总人数+大学每年招生人数+点坐标X+点坐标Y</w:t>
      </w:r>
    </w:p>
    <w:p>
      <w:pPr>
        <w:rPr>
          <w:rFonts w:hint="eastAsia"/>
          <w:lang w:val="en-US" w:eastAsia="zh-CN"/>
        </w:rPr>
      </w:pPr>
      <w:r>
        <w:rPr>
          <w:rFonts w:hint="eastAsia"/>
          <w:lang w:val="en-US" w:eastAsia="zh-CN"/>
        </w:rPr>
        <w:t>②数据项：</w:t>
      </w:r>
    </w:p>
    <w:p>
      <w:pPr>
        <w:rPr>
          <w:rFonts w:hint="eastAsia"/>
        </w:rPr>
      </w:pPr>
      <w:r>
        <w:rPr>
          <w:rFonts w:hint="eastAsia"/>
        </w:rPr>
        <w:t>名称 系统管理员id</w:t>
      </w:r>
    </w:p>
    <w:p>
      <w:pPr>
        <w:rPr>
          <w:rFonts w:hint="eastAsia"/>
        </w:rPr>
      </w:pPr>
      <w:r>
        <w:rPr>
          <w:rFonts w:hint="eastAsia"/>
        </w:rPr>
        <w:t>别名 SMId</w:t>
      </w:r>
    </w:p>
    <w:p>
      <w:pPr>
        <w:rPr>
          <w:rFonts w:hint="eastAsia"/>
        </w:rPr>
      </w:pPr>
      <w:r>
        <w:rPr>
          <w:rFonts w:hint="eastAsia"/>
        </w:rPr>
        <w:t>取值 int</w:t>
      </w:r>
      <w:r>
        <w:rPr>
          <w:rFonts w:hint="eastAsia"/>
        </w:rPr>
        <w:tab/>
      </w:r>
      <w:r>
        <w:rPr>
          <w:rFonts w:hint="eastAsia"/>
        </w:rPr>
        <w:t>11</w:t>
      </w:r>
    </w:p>
    <w:p>
      <w:r>
        <w:rPr>
          <w:rFonts w:hint="eastAsia"/>
        </w:rPr>
        <w:t>备注 主键</w:t>
      </w:r>
      <w:r>
        <w:rPr>
          <w:rFonts w:hint="eastAsia"/>
        </w:rPr>
        <w:tab/>
      </w:r>
      <w:r>
        <w:rPr>
          <w:rFonts w:hint="eastAsia"/>
        </w:rPr>
        <w:t>自增</w:t>
      </w:r>
    </w:p>
    <w:p>
      <w:pPr>
        <w:rPr>
          <w:rFonts w:hint="eastAsia"/>
        </w:rPr>
      </w:pPr>
    </w:p>
    <w:p>
      <w:pPr>
        <w:rPr>
          <w:rFonts w:hint="eastAsia"/>
        </w:rPr>
      </w:pPr>
      <w:r>
        <w:rPr>
          <w:rFonts w:hint="eastAsia"/>
        </w:rPr>
        <w:t>名称 系统管理员名</w:t>
      </w:r>
    </w:p>
    <w:p>
      <w:pPr>
        <w:rPr>
          <w:rFonts w:hint="eastAsia"/>
        </w:rPr>
      </w:pPr>
      <w:r>
        <w:rPr>
          <w:rFonts w:hint="eastAsia"/>
        </w:rPr>
        <w:t>取名 SMName</w:t>
      </w:r>
    </w:p>
    <w:p>
      <w:pPr>
        <w:rPr>
          <w:rFonts w:hint="eastAsia"/>
        </w:rPr>
      </w:pPr>
      <w:r>
        <w:rPr>
          <w:rFonts w:hint="eastAsia"/>
        </w:rPr>
        <w:t>取值 varchar</w:t>
      </w:r>
      <w:r>
        <w:rPr>
          <w:rFonts w:hint="eastAsia"/>
        </w:rPr>
        <w:tab/>
      </w:r>
      <w:r>
        <w:rPr>
          <w:rFonts w:hint="eastAsia"/>
        </w:rPr>
        <w:t>20</w:t>
      </w:r>
    </w:p>
    <w:p>
      <w:pPr>
        <w:rPr>
          <w:rFonts w:hint="eastAsia"/>
        </w:rPr>
      </w:pPr>
      <w:r>
        <w:rPr>
          <w:rFonts w:hint="eastAsia"/>
        </w:rPr>
        <w:t>备注 无</w:t>
      </w:r>
    </w:p>
    <w:p>
      <w:pPr>
        <w:rPr>
          <w:rFonts w:hint="eastAsia"/>
        </w:rPr>
      </w:pPr>
    </w:p>
    <w:p>
      <w:pPr>
        <w:rPr>
          <w:rFonts w:hint="eastAsia"/>
        </w:rPr>
      </w:pPr>
      <w:r>
        <w:rPr>
          <w:rFonts w:hint="eastAsia"/>
        </w:rPr>
        <w:t>名称 系统管理员密码</w:t>
      </w:r>
    </w:p>
    <w:p>
      <w:pPr>
        <w:rPr>
          <w:rFonts w:hint="eastAsia"/>
        </w:rPr>
      </w:pPr>
      <w:r>
        <w:rPr>
          <w:rFonts w:hint="eastAsia"/>
        </w:rPr>
        <w:t>别名 SMPwd</w:t>
      </w:r>
    </w:p>
    <w:p>
      <w:pPr>
        <w:rPr>
          <w:rFonts w:hint="eastAsia"/>
        </w:rPr>
      </w:pPr>
      <w:r>
        <w:rPr>
          <w:rFonts w:hint="eastAsia"/>
        </w:rPr>
        <w:t>取值 varchar</w:t>
      </w:r>
      <w:r>
        <w:rPr>
          <w:rFonts w:hint="eastAsia"/>
        </w:rPr>
        <w:tab/>
      </w:r>
      <w:r>
        <w:rPr>
          <w:rFonts w:hint="eastAsia"/>
        </w:rPr>
        <w:t>50</w:t>
      </w:r>
    </w:p>
    <w:p>
      <w:pPr>
        <w:rPr>
          <w:rFonts w:hint="eastAsia"/>
        </w:rPr>
      </w:pPr>
      <w:r>
        <w:rPr>
          <w:rFonts w:hint="eastAsia"/>
        </w:rPr>
        <w:t>备注 无</w:t>
      </w:r>
    </w:p>
    <w:p>
      <w:pPr>
        <w:rPr>
          <w:rFonts w:hint="eastAsia"/>
        </w:rPr>
      </w:pPr>
    </w:p>
    <w:p>
      <w:pPr>
        <w:rPr>
          <w:rFonts w:hint="eastAsia"/>
        </w:rPr>
      </w:pPr>
      <w:r>
        <w:rPr>
          <w:rFonts w:hint="eastAsia"/>
        </w:rPr>
        <w:t>名称 用户id</w:t>
      </w:r>
    </w:p>
    <w:p>
      <w:pPr>
        <w:rPr>
          <w:rFonts w:hint="eastAsia"/>
        </w:rPr>
      </w:pPr>
      <w:r>
        <w:rPr>
          <w:rFonts w:hint="eastAsia"/>
        </w:rPr>
        <w:t>别名 SUId</w:t>
      </w:r>
      <w:r>
        <w:rPr>
          <w:rFonts w:hint="eastAsia"/>
        </w:rPr>
        <w:tab/>
      </w:r>
    </w:p>
    <w:p>
      <w:pPr>
        <w:rPr>
          <w:rFonts w:hint="eastAsia"/>
        </w:rPr>
      </w:pPr>
      <w:r>
        <w:rPr>
          <w:rFonts w:hint="eastAsia"/>
        </w:rPr>
        <w:t>取值 int</w:t>
      </w:r>
      <w:r>
        <w:rPr>
          <w:rFonts w:hint="eastAsia"/>
        </w:rPr>
        <w:tab/>
      </w:r>
      <w:r>
        <w:rPr>
          <w:rFonts w:hint="eastAsia"/>
        </w:rPr>
        <w:tab/>
      </w:r>
      <w:r>
        <w:rPr>
          <w:rFonts w:hint="eastAsia"/>
        </w:rPr>
        <w:t xml:space="preserve"> 11</w:t>
      </w:r>
    </w:p>
    <w:p>
      <w:r>
        <w:rPr>
          <w:rFonts w:hint="eastAsia"/>
        </w:rPr>
        <w:t>备注 主键</w:t>
      </w:r>
      <w:r>
        <w:rPr>
          <w:rFonts w:hint="eastAsia"/>
        </w:rPr>
        <w:tab/>
      </w:r>
      <w:r>
        <w:rPr>
          <w:rFonts w:hint="eastAsia"/>
        </w:rPr>
        <w:t>自增</w:t>
      </w:r>
    </w:p>
    <w:p>
      <w:pPr>
        <w:rPr>
          <w:rFonts w:hint="eastAsia"/>
        </w:rPr>
      </w:pPr>
    </w:p>
    <w:p>
      <w:pPr>
        <w:rPr>
          <w:rFonts w:hint="eastAsia"/>
        </w:rPr>
      </w:pPr>
      <w:r>
        <w:rPr>
          <w:rFonts w:hint="eastAsia"/>
        </w:rPr>
        <w:t>名称 用户名</w:t>
      </w:r>
    </w:p>
    <w:p>
      <w:pPr>
        <w:rPr>
          <w:rFonts w:hint="eastAsia"/>
        </w:rPr>
      </w:pPr>
      <w:r>
        <w:rPr>
          <w:rFonts w:hint="eastAsia"/>
        </w:rPr>
        <w:t>别名 SUName</w:t>
      </w:r>
    </w:p>
    <w:p>
      <w:pPr>
        <w:rPr>
          <w:rFonts w:hint="eastAsia"/>
        </w:rPr>
      </w:pPr>
      <w:r>
        <w:rPr>
          <w:rFonts w:hint="eastAsia"/>
        </w:rPr>
        <w:t>取值 varchar</w:t>
      </w:r>
      <w:r>
        <w:rPr>
          <w:rFonts w:hint="eastAsia"/>
        </w:rPr>
        <w:tab/>
      </w:r>
      <w:r>
        <w:rPr>
          <w:rFonts w:hint="eastAsia"/>
        </w:rPr>
        <w:t xml:space="preserve"> 20</w:t>
      </w:r>
    </w:p>
    <w:p>
      <w:pPr>
        <w:rPr>
          <w:rFonts w:hint="eastAsia"/>
        </w:rPr>
      </w:pPr>
      <w:r>
        <w:rPr>
          <w:rFonts w:hint="eastAsia"/>
        </w:rPr>
        <w:t>备注 无</w:t>
      </w:r>
    </w:p>
    <w:p>
      <w:pPr>
        <w:rPr>
          <w:rFonts w:hint="eastAsia"/>
        </w:rPr>
      </w:pPr>
    </w:p>
    <w:p>
      <w:pPr>
        <w:rPr>
          <w:rFonts w:hint="eastAsia"/>
        </w:rPr>
      </w:pPr>
      <w:r>
        <w:rPr>
          <w:rFonts w:hint="eastAsia"/>
        </w:rPr>
        <w:t>名称 密码</w:t>
      </w:r>
    </w:p>
    <w:p>
      <w:pPr>
        <w:rPr>
          <w:rFonts w:hint="eastAsia"/>
        </w:rPr>
      </w:pPr>
      <w:r>
        <w:rPr>
          <w:rFonts w:hint="eastAsia"/>
        </w:rPr>
        <w:t>别名 SUPwd</w:t>
      </w:r>
    </w:p>
    <w:p>
      <w:pPr>
        <w:rPr>
          <w:rFonts w:hint="eastAsia"/>
        </w:rPr>
      </w:pPr>
      <w:r>
        <w:rPr>
          <w:rFonts w:hint="eastAsia"/>
        </w:rPr>
        <w:t>取值 varchar</w:t>
      </w:r>
      <w:r>
        <w:rPr>
          <w:rFonts w:hint="eastAsia"/>
        </w:rPr>
        <w:tab/>
      </w:r>
      <w:r>
        <w:rPr>
          <w:rFonts w:hint="eastAsia"/>
        </w:rPr>
        <w:t xml:space="preserve"> 50</w:t>
      </w:r>
    </w:p>
    <w:p>
      <w:pPr>
        <w:rPr>
          <w:rFonts w:hint="eastAsia"/>
        </w:rPr>
      </w:pPr>
      <w:r>
        <w:rPr>
          <w:rFonts w:hint="eastAsia"/>
        </w:rPr>
        <w:t>备注 无</w:t>
      </w:r>
    </w:p>
    <w:p>
      <w:pPr>
        <w:rPr>
          <w:rFonts w:hint="eastAsia"/>
        </w:rPr>
      </w:pPr>
    </w:p>
    <w:p>
      <w:pPr>
        <w:rPr>
          <w:rFonts w:hint="eastAsia"/>
        </w:rPr>
      </w:pPr>
      <w:r>
        <w:rPr>
          <w:rFonts w:hint="eastAsia"/>
        </w:rPr>
        <w:t>名称 邮箱</w:t>
      </w:r>
    </w:p>
    <w:p>
      <w:pPr>
        <w:rPr>
          <w:rFonts w:hint="eastAsia"/>
        </w:rPr>
      </w:pPr>
      <w:r>
        <w:rPr>
          <w:rFonts w:hint="eastAsia"/>
        </w:rPr>
        <w:t>别名 SUMail</w:t>
      </w:r>
    </w:p>
    <w:p>
      <w:pPr>
        <w:rPr>
          <w:rFonts w:hint="eastAsia"/>
        </w:rPr>
      </w:pPr>
      <w:r>
        <w:rPr>
          <w:rFonts w:hint="eastAsia"/>
        </w:rPr>
        <w:t>取值 varchar</w:t>
      </w:r>
      <w:r>
        <w:rPr>
          <w:rFonts w:hint="eastAsia"/>
        </w:rPr>
        <w:tab/>
      </w:r>
      <w:r>
        <w:rPr>
          <w:rFonts w:hint="eastAsia"/>
        </w:rPr>
        <w:t xml:space="preserve"> 20</w:t>
      </w:r>
    </w:p>
    <w:p>
      <w:pPr>
        <w:rPr>
          <w:rFonts w:hint="eastAsia"/>
        </w:rPr>
      </w:pPr>
      <w:r>
        <w:rPr>
          <w:rFonts w:hint="eastAsia"/>
        </w:rPr>
        <w:t xml:space="preserve">备注 </w:t>
      </w:r>
    </w:p>
    <w:p>
      <w:pPr>
        <w:rPr>
          <w:rFonts w:hint="eastAsia"/>
        </w:rPr>
      </w:pPr>
    </w:p>
    <w:p>
      <w:pPr>
        <w:rPr>
          <w:rFonts w:hint="eastAsia"/>
        </w:rPr>
      </w:pPr>
      <w:r>
        <w:rPr>
          <w:rFonts w:hint="eastAsia"/>
        </w:rPr>
        <w:t>名称 电话</w:t>
      </w:r>
    </w:p>
    <w:p>
      <w:pPr>
        <w:rPr>
          <w:rFonts w:hint="eastAsia"/>
        </w:rPr>
      </w:pPr>
      <w:r>
        <w:rPr>
          <w:rFonts w:hint="eastAsia"/>
        </w:rPr>
        <w:t>别名 SUTel</w:t>
      </w:r>
    </w:p>
    <w:p>
      <w:pPr>
        <w:rPr>
          <w:rFonts w:hint="eastAsia"/>
        </w:rPr>
      </w:pPr>
      <w:r>
        <w:rPr>
          <w:rFonts w:hint="eastAsia"/>
        </w:rPr>
        <w:t xml:space="preserve">取值 varchar </w:t>
      </w:r>
      <w:r>
        <w:rPr>
          <w:rFonts w:hint="eastAsia"/>
        </w:rPr>
        <w:tab/>
      </w:r>
      <w:r>
        <w:rPr>
          <w:rFonts w:hint="eastAsia"/>
        </w:rPr>
        <w:t xml:space="preserve"> 20</w:t>
      </w:r>
    </w:p>
    <w:p>
      <w:pPr>
        <w:rPr>
          <w:rFonts w:hint="eastAsia"/>
        </w:rPr>
      </w:pPr>
      <w:r>
        <w:rPr>
          <w:rFonts w:hint="eastAsia"/>
        </w:rPr>
        <w:t>备注</w:t>
      </w:r>
    </w:p>
    <w:p>
      <w:pPr>
        <w:rPr>
          <w:rFonts w:hint="eastAsia"/>
        </w:rPr>
      </w:pPr>
    </w:p>
    <w:p>
      <w:pPr>
        <w:rPr>
          <w:rFonts w:hint="eastAsia"/>
        </w:rPr>
      </w:pPr>
      <w:r>
        <w:rPr>
          <w:rFonts w:hint="eastAsia"/>
        </w:rPr>
        <w:t>名称 密保问题</w:t>
      </w:r>
    </w:p>
    <w:p>
      <w:pPr>
        <w:rPr>
          <w:rFonts w:hint="eastAsia"/>
        </w:rPr>
      </w:pPr>
      <w:r>
        <w:rPr>
          <w:rFonts w:hint="eastAsia"/>
        </w:rPr>
        <w:t>别名 SUQuestion</w:t>
      </w:r>
    </w:p>
    <w:p>
      <w:pPr>
        <w:rPr>
          <w:rFonts w:hint="eastAsia"/>
        </w:rPr>
      </w:pPr>
      <w:r>
        <w:rPr>
          <w:rFonts w:hint="eastAsia"/>
        </w:rPr>
        <w:t>取值 varchar</w:t>
      </w:r>
      <w:r>
        <w:rPr>
          <w:rFonts w:hint="eastAsia"/>
        </w:rPr>
        <w:tab/>
      </w:r>
      <w:r>
        <w:rPr>
          <w:rFonts w:hint="eastAsia"/>
        </w:rPr>
        <w:t>255</w:t>
      </w:r>
    </w:p>
    <w:p>
      <w:pPr>
        <w:rPr>
          <w:rFonts w:hint="eastAsia"/>
        </w:rPr>
      </w:pPr>
      <w:r>
        <w:rPr>
          <w:rFonts w:hint="eastAsia"/>
        </w:rPr>
        <w:t>备注 无</w:t>
      </w:r>
    </w:p>
    <w:p>
      <w:pPr>
        <w:rPr>
          <w:rFonts w:hint="eastAsia"/>
        </w:rPr>
      </w:pPr>
    </w:p>
    <w:p>
      <w:pPr>
        <w:rPr>
          <w:rFonts w:hint="eastAsia"/>
        </w:rPr>
      </w:pPr>
      <w:r>
        <w:rPr>
          <w:rFonts w:hint="eastAsia"/>
        </w:rPr>
        <w:t>名称 密保答案</w:t>
      </w:r>
    </w:p>
    <w:p>
      <w:pPr>
        <w:rPr>
          <w:rFonts w:hint="eastAsia"/>
        </w:rPr>
      </w:pPr>
      <w:r>
        <w:rPr>
          <w:rFonts w:hint="eastAsia"/>
        </w:rPr>
        <w:t>别名 SUAnswer</w:t>
      </w:r>
    </w:p>
    <w:p>
      <w:pPr>
        <w:rPr>
          <w:rFonts w:hint="eastAsia"/>
        </w:rPr>
      </w:pPr>
      <w:r>
        <w:rPr>
          <w:rFonts w:hint="eastAsia"/>
        </w:rPr>
        <w:t>取值 varchar</w:t>
      </w:r>
      <w:r>
        <w:rPr>
          <w:rFonts w:hint="eastAsia"/>
        </w:rPr>
        <w:tab/>
      </w:r>
      <w:r>
        <w:rPr>
          <w:rFonts w:hint="eastAsia"/>
        </w:rPr>
        <w:t>255</w:t>
      </w:r>
    </w:p>
    <w:p>
      <w:pPr>
        <w:rPr>
          <w:rFonts w:hint="eastAsia"/>
        </w:rPr>
      </w:pPr>
      <w:r>
        <w:rPr>
          <w:rFonts w:hint="eastAsia"/>
        </w:rPr>
        <w:t>备注 无</w:t>
      </w:r>
    </w:p>
    <w:p>
      <w:pPr>
        <w:rPr>
          <w:rFonts w:hint="eastAsia"/>
        </w:rPr>
      </w:pPr>
    </w:p>
    <w:p>
      <w:pPr>
        <w:rPr>
          <w:rFonts w:hint="eastAsia"/>
        </w:rPr>
      </w:pPr>
      <w:r>
        <w:rPr>
          <w:rFonts w:hint="eastAsia"/>
        </w:rPr>
        <w:t>名称 角色</w:t>
      </w:r>
    </w:p>
    <w:p>
      <w:pPr>
        <w:rPr>
          <w:rFonts w:hint="eastAsia"/>
        </w:rPr>
      </w:pPr>
      <w:r>
        <w:rPr>
          <w:rFonts w:hint="eastAsia"/>
        </w:rPr>
        <w:t>别名 SUChar</w:t>
      </w:r>
    </w:p>
    <w:p>
      <w:pPr>
        <w:rPr>
          <w:rFonts w:hint="eastAsia"/>
        </w:rPr>
      </w:pPr>
      <w:r>
        <w:rPr>
          <w:rFonts w:hint="eastAsia"/>
        </w:rPr>
        <w:t>取值 varchar</w:t>
      </w:r>
      <w:r>
        <w:rPr>
          <w:rFonts w:hint="eastAsia"/>
        </w:rPr>
        <w:tab/>
      </w:r>
      <w:r>
        <w:rPr>
          <w:rFonts w:hint="eastAsia"/>
        </w:rPr>
        <w:t>50</w:t>
      </w:r>
    </w:p>
    <w:p>
      <w:pPr>
        <w:rPr>
          <w:rFonts w:hint="eastAsia"/>
        </w:rPr>
      </w:pPr>
      <w:r>
        <w:rPr>
          <w:rFonts w:hint="eastAsia"/>
        </w:rPr>
        <w:t xml:space="preserve">备注 </w:t>
      </w:r>
    </w:p>
    <w:p>
      <w:pPr>
        <w:rPr>
          <w:rFonts w:hint="eastAsia"/>
        </w:rPr>
      </w:pPr>
    </w:p>
    <w:p>
      <w:pPr>
        <w:rPr>
          <w:rFonts w:hint="eastAsia"/>
        </w:rPr>
      </w:pPr>
      <w:r>
        <w:rPr>
          <w:rFonts w:hint="eastAsia"/>
        </w:rPr>
        <w:t>名称 是否被禁用</w:t>
      </w:r>
    </w:p>
    <w:p>
      <w:pPr>
        <w:rPr>
          <w:rFonts w:hint="eastAsia"/>
        </w:rPr>
      </w:pPr>
      <w:r>
        <w:rPr>
          <w:rFonts w:hint="eastAsia"/>
        </w:rPr>
        <w:t>别名 SUQulify</w:t>
      </w:r>
    </w:p>
    <w:p>
      <w:pPr>
        <w:rPr>
          <w:rFonts w:hint="eastAsia"/>
        </w:rPr>
      </w:pPr>
      <w:r>
        <w:rPr>
          <w:rFonts w:hint="eastAsia"/>
        </w:rPr>
        <w:t>取值 int</w:t>
      </w:r>
      <w:r>
        <w:rPr>
          <w:rFonts w:hint="eastAsia"/>
        </w:rPr>
        <w:tab/>
      </w:r>
      <w:r>
        <w:rPr>
          <w:rFonts w:hint="eastAsia"/>
        </w:rPr>
        <w:tab/>
      </w:r>
      <w:r>
        <w:rPr>
          <w:rFonts w:hint="eastAsia"/>
        </w:rPr>
        <w:t>11</w:t>
      </w:r>
    </w:p>
    <w:p>
      <w:pPr>
        <w:rPr>
          <w:rFonts w:hint="eastAsia"/>
        </w:rPr>
      </w:pPr>
      <w:r>
        <w:rPr>
          <w:rFonts w:hint="eastAsia"/>
        </w:rPr>
        <w:t xml:space="preserve">备注 </w:t>
      </w:r>
    </w:p>
    <w:p>
      <w:pPr>
        <w:rPr>
          <w:rFonts w:hint="eastAsia"/>
        </w:rPr>
      </w:pPr>
    </w:p>
    <w:p>
      <w:pPr>
        <w:rPr>
          <w:rFonts w:hint="eastAsia"/>
        </w:rPr>
      </w:pPr>
      <w:r>
        <w:rPr>
          <w:rFonts w:hint="eastAsia"/>
        </w:rPr>
        <w:t>名称 角色是否被确定</w:t>
      </w:r>
    </w:p>
    <w:p>
      <w:pPr>
        <w:rPr>
          <w:rFonts w:hint="eastAsia"/>
        </w:rPr>
      </w:pPr>
      <w:r>
        <w:rPr>
          <w:rFonts w:hint="eastAsia"/>
        </w:rPr>
        <w:t>别名SUVerify</w:t>
      </w:r>
    </w:p>
    <w:p>
      <w:pPr>
        <w:rPr>
          <w:rFonts w:hint="eastAsia"/>
        </w:rPr>
      </w:pPr>
      <w:r>
        <w:rPr>
          <w:rFonts w:hint="eastAsia"/>
        </w:rPr>
        <w:t>取值 int</w:t>
      </w:r>
      <w:r>
        <w:rPr>
          <w:rFonts w:hint="eastAsia"/>
        </w:rPr>
        <w:tab/>
      </w:r>
      <w:r>
        <w:rPr>
          <w:rFonts w:hint="eastAsia"/>
        </w:rPr>
        <w:tab/>
      </w:r>
      <w:r>
        <w:rPr>
          <w:rFonts w:hint="eastAsia"/>
        </w:rPr>
        <w:t>11</w:t>
      </w:r>
    </w:p>
    <w:p>
      <w:pPr>
        <w:rPr>
          <w:rFonts w:hint="eastAsia"/>
        </w:rPr>
      </w:pPr>
      <w:r>
        <w:rPr>
          <w:rFonts w:hint="eastAsia"/>
        </w:rPr>
        <w:t xml:space="preserve">备注 </w:t>
      </w:r>
    </w:p>
    <w:p>
      <w:pPr>
        <w:rPr>
          <w:rFonts w:hint="eastAsia"/>
        </w:rPr>
      </w:pPr>
    </w:p>
    <w:p>
      <w:pPr>
        <w:rPr>
          <w:rFonts w:hint="eastAsia"/>
        </w:rPr>
      </w:pPr>
      <w:r>
        <w:rPr>
          <w:rFonts w:hint="eastAsia"/>
        </w:rPr>
        <w:t>名称 组织id</w:t>
      </w:r>
    </w:p>
    <w:p>
      <w:pPr>
        <w:rPr>
          <w:rFonts w:hint="eastAsia"/>
        </w:rPr>
      </w:pPr>
      <w:r>
        <w:rPr>
          <w:rFonts w:hint="eastAsia"/>
        </w:rPr>
        <w:t>别名 OId</w:t>
      </w:r>
      <w:r>
        <w:rPr>
          <w:rFonts w:hint="eastAsia"/>
        </w:rPr>
        <w:tab/>
      </w:r>
      <w:r>
        <w:rPr>
          <w:rFonts w:hint="eastAsia"/>
        </w:rPr>
        <w:t>（Organization Id）</w:t>
      </w:r>
    </w:p>
    <w:p>
      <w:pPr>
        <w:rPr>
          <w:rFonts w:hint="eastAsia"/>
        </w:rPr>
      </w:pPr>
      <w:r>
        <w:rPr>
          <w:rFonts w:hint="eastAsia"/>
        </w:rPr>
        <w:t>取值 int</w:t>
      </w:r>
      <w:r>
        <w:rPr>
          <w:rFonts w:hint="eastAsia"/>
        </w:rPr>
        <w:tab/>
      </w:r>
      <w:r>
        <w:rPr>
          <w:rFonts w:hint="eastAsia"/>
        </w:rPr>
        <w:tab/>
      </w:r>
      <w:r>
        <w:rPr>
          <w:rFonts w:hint="eastAsia"/>
        </w:rPr>
        <w:tab/>
      </w:r>
      <w:r>
        <w:rPr>
          <w:rFonts w:hint="eastAsia"/>
        </w:rPr>
        <w:t>11</w:t>
      </w:r>
    </w:p>
    <w:p>
      <w:pPr>
        <w:rPr>
          <w:rFonts w:hint="eastAsia"/>
        </w:rPr>
      </w:pPr>
      <w:r>
        <w:rPr>
          <w:rFonts w:hint="eastAsia"/>
        </w:rPr>
        <w:t>备注 主键</w:t>
      </w:r>
      <w:r>
        <w:rPr>
          <w:rFonts w:hint="eastAsia"/>
        </w:rPr>
        <w:tab/>
      </w:r>
      <w:r>
        <w:rPr>
          <w:rFonts w:hint="eastAsia"/>
        </w:rPr>
        <w:t>自增</w:t>
      </w:r>
    </w:p>
    <w:p>
      <w:pPr>
        <w:rPr>
          <w:rFonts w:hint="eastAsia"/>
        </w:rPr>
      </w:pPr>
    </w:p>
    <w:p>
      <w:pPr>
        <w:rPr>
          <w:rFonts w:hint="eastAsia"/>
        </w:rPr>
      </w:pPr>
      <w:r>
        <w:rPr>
          <w:rFonts w:hint="eastAsia"/>
        </w:rPr>
        <w:t>名称 组织中文名</w:t>
      </w:r>
    </w:p>
    <w:p>
      <w:pPr>
        <w:rPr>
          <w:rFonts w:hint="eastAsia"/>
        </w:rPr>
      </w:pPr>
      <w:r>
        <w:rPr>
          <w:rFonts w:hint="eastAsia"/>
        </w:rPr>
        <w:t>别名 OCName</w:t>
      </w:r>
    </w:p>
    <w:p>
      <w:pPr>
        <w:rPr>
          <w:rFonts w:hint="eastAsia"/>
          <w:b/>
        </w:rPr>
      </w:pPr>
      <w:r>
        <w:rPr>
          <w:rFonts w:hint="eastAsia"/>
        </w:rPr>
        <w:t>取值 varchar</w:t>
      </w:r>
      <w:r>
        <w:rPr>
          <w:rFonts w:hint="eastAsia"/>
        </w:rPr>
        <w:tab/>
      </w:r>
      <w:r>
        <w:rPr>
          <w:rFonts w:hint="eastAsia"/>
        </w:rPr>
        <w:tab/>
      </w:r>
      <w:r>
        <w:rPr>
          <w:rFonts w:hint="eastAsia"/>
        </w:rPr>
        <w:t>50</w:t>
      </w:r>
    </w:p>
    <w:p>
      <w:pPr>
        <w:rPr>
          <w:rFonts w:hint="eastAsia"/>
        </w:rPr>
      </w:pPr>
      <w:r>
        <w:rPr>
          <w:rFonts w:hint="eastAsia"/>
        </w:rPr>
        <w:t>备注 无</w:t>
      </w:r>
    </w:p>
    <w:p>
      <w:pPr>
        <w:rPr>
          <w:rFonts w:hint="eastAsia"/>
        </w:rPr>
      </w:pPr>
    </w:p>
    <w:p>
      <w:pPr>
        <w:rPr>
          <w:rFonts w:hint="eastAsia"/>
        </w:rPr>
      </w:pPr>
      <w:r>
        <w:rPr>
          <w:rFonts w:hint="eastAsia"/>
        </w:rPr>
        <w:t>名称 组织对应表名</w:t>
      </w:r>
    </w:p>
    <w:p>
      <w:pPr>
        <w:rPr>
          <w:rFonts w:hint="eastAsia"/>
        </w:rPr>
      </w:pPr>
      <w:r>
        <w:rPr>
          <w:rFonts w:hint="eastAsia"/>
        </w:rPr>
        <w:t>别名 OTBName</w:t>
      </w:r>
    </w:p>
    <w:p>
      <w:pPr>
        <w:rPr>
          <w:rFonts w:hint="eastAsia"/>
        </w:rPr>
      </w:pPr>
      <w:r>
        <w:rPr>
          <w:rFonts w:hint="eastAsia"/>
        </w:rPr>
        <w:t>取值 varchar</w:t>
      </w:r>
      <w:r>
        <w:rPr>
          <w:rFonts w:hint="eastAsia"/>
        </w:rPr>
        <w:tab/>
      </w:r>
      <w:r>
        <w:rPr>
          <w:rFonts w:hint="eastAsia"/>
        </w:rPr>
        <w:tab/>
      </w:r>
      <w:r>
        <w:rPr>
          <w:rFonts w:hint="eastAsia"/>
        </w:rPr>
        <w:t>50</w:t>
      </w:r>
    </w:p>
    <w:p>
      <w:pPr>
        <w:rPr>
          <w:rFonts w:hint="eastAsia"/>
        </w:rPr>
      </w:pPr>
      <w:r>
        <w:rPr>
          <w:rFonts w:hint="eastAsia"/>
        </w:rPr>
        <w:t>备注 无</w:t>
      </w:r>
    </w:p>
    <w:p>
      <w:pPr>
        <w:rPr>
          <w:rFonts w:hint="eastAsia"/>
        </w:rPr>
      </w:pPr>
    </w:p>
    <w:p>
      <w:pPr>
        <w:rPr>
          <w:rFonts w:hint="eastAsia"/>
        </w:rPr>
      </w:pPr>
      <w:r>
        <w:rPr>
          <w:rFonts w:hint="eastAsia"/>
        </w:rPr>
        <w:t>名称 幼稚园ID</w:t>
      </w:r>
    </w:p>
    <w:p>
      <w:pPr>
        <w:rPr>
          <w:rFonts w:hint="eastAsia"/>
        </w:rPr>
      </w:pPr>
      <w:r>
        <w:rPr>
          <w:rFonts w:hint="eastAsia"/>
        </w:rPr>
        <w:t>别名 KId</w:t>
      </w:r>
    </w:p>
    <w:p>
      <w:pPr>
        <w:rPr>
          <w:rFonts w:hint="eastAsia"/>
        </w:rPr>
      </w:pPr>
      <w:r>
        <w:rPr>
          <w:rFonts w:hint="eastAsia"/>
        </w:rPr>
        <w:t>取值 int</w:t>
      </w:r>
      <w:r>
        <w:rPr>
          <w:rFonts w:hint="eastAsia"/>
        </w:rPr>
        <w:tab/>
      </w:r>
      <w:r>
        <w:rPr>
          <w:rFonts w:hint="eastAsia"/>
        </w:rPr>
        <w:tab/>
      </w:r>
      <w:r>
        <w:rPr>
          <w:rFonts w:hint="eastAsia"/>
        </w:rPr>
        <w:t>11</w:t>
      </w:r>
    </w:p>
    <w:p>
      <w:pPr>
        <w:rPr>
          <w:rFonts w:hint="eastAsia"/>
        </w:rPr>
      </w:pPr>
      <w:r>
        <w:rPr>
          <w:rFonts w:hint="eastAsia"/>
        </w:rPr>
        <w:t>备注 无</w:t>
      </w:r>
    </w:p>
    <w:p>
      <w:pPr>
        <w:rPr>
          <w:rFonts w:hint="eastAsia"/>
        </w:rPr>
      </w:pPr>
    </w:p>
    <w:p>
      <w:pPr>
        <w:rPr>
          <w:rFonts w:hint="eastAsia"/>
        </w:rPr>
      </w:pPr>
      <w:r>
        <w:rPr>
          <w:rFonts w:hint="eastAsia"/>
        </w:rPr>
        <w:t>名称 幼稚园名</w:t>
      </w:r>
    </w:p>
    <w:p>
      <w:pPr>
        <w:rPr>
          <w:rFonts w:hint="eastAsia"/>
        </w:rPr>
      </w:pPr>
      <w:r>
        <w:rPr>
          <w:rFonts w:hint="eastAsia"/>
        </w:rPr>
        <w:t>别名 KName</w:t>
      </w:r>
    </w:p>
    <w:p>
      <w:pPr>
        <w:rPr>
          <w:rFonts w:hint="eastAsia"/>
        </w:rPr>
      </w:pPr>
      <w:r>
        <w:rPr>
          <w:rFonts w:hint="eastAsia"/>
        </w:rPr>
        <w:t>取值 varchar  100</w:t>
      </w:r>
    </w:p>
    <w:p>
      <w:pPr>
        <w:rPr>
          <w:rFonts w:hint="eastAsia"/>
        </w:rPr>
      </w:pPr>
      <w:r>
        <w:rPr>
          <w:rFonts w:hint="eastAsia"/>
        </w:rPr>
        <w:t>备注 无</w:t>
      </w:r>
    </w:p>
    <w:p>
      <w:pPr>
        <w:rPr>
          <w:rFonts w:hint="eastAsia"/>
        </w:rPr>
      </w:pPr>
    </w:p>
    <w:p>
      <w:pPr>
        <w:rPr>
          <w:rFonts w:hint="eastAsia"/>
        </w:rPr>
      </w:pPr>
      <w:r>
        <w:rPr>
          <w:rFonts w:hint="eastAsia"/>
        </w:rPr>
        <w:t>名称 幼稚园地址</w:t>
      </w:r>
    </w:p>
    <w:p>
      <w:pPr>
        <w:rPr>
          <w:rFonts w:hint="eastAsia"/>
        </w:rPr>
      </w:pPr>
      <w:r>
        <w:rPr>
          <w:rFonts w:hint="eastAsia"/>
        </w:rPr>
        <w:t>别名 KAdress</w:t>
      </w:r>
    </w:p>
    <w:p>
      <w:pPr>
        <w:rPr>
          <w:rFonts w:hint="eastAsia"/>
        </w:rPr>
      </w:pPr>
      <w:r>
        <w:rPr>
          <w:rFonts w:hint="eastAsia"/>
        </w:rPr>
        <w:t>取值 varchar  100</w:t>
      </w:r>
    </w:p>
    <w:p>
      <w:pPr>
        <w:rPr>
          <w:rFonts w:hint="eastAsia"/>
        </w:rPr>
      </w:pPr>
      <w:r>
        <w:rPr>
          <w:rFonts w:hint="eastAsia"/>
        </w:rPr>
        <w:t>备注 无</w:t>
      </w:r>
    </w:p>
    <w:p>
      <w:pPr>
        <w:rPr>
          <w:rFonts w:hint="eastAsia"/>
        </w:rPr>
      </w:pPr>
    </w:p>
    <w:p>
      <w:pPr>
        <w:rPr>
          <w:rFonts w:hint="eastAsia"/>
        </w:rPr>
      </w:pPr>
      <w:r>
        <w:rPr>
          <w:rFonts w:hint="eastAsia"/>
        </w:rPr>
        <w:t>名称 幼稚园描述</w:t>
      </w:r>
    </w:p>
    <w:p>
      <w:pPr>
        <w:rPr>
          <w:rFonts w:hint="eastAsia"/>
        </w:rPr>
      </w:pPr>
      <w:r>
        <w:rPr>
          <w:rFonts w:hint="eastAsia"/>
        </w:rPr>
        <w:t>别名 KDescription</w:t>
      </w:r>
    </w:p>
    <w:p>
      <w:pPr>
        <w:rPr>
          <w:rFonts w:hint="eastAsia"/>
        </w:rPr>
      </w:pPr>
      <w:r>
        <w:rPr>
          <w:rFonts w:hint="eastAsia"/>
        </w:rPr>
        <w:t>取值 varchar</w:t>
      </w:r>
      <w:r>
        <w:rPr>
          <w:rFonts w:hint="eastAsia"/>
        </w:rPr>
        <w:tab/>
      </w:r>
      <w:r>
        <w:rPr>
          <w:rFonts w:hint="eastAsia"/>
        </w:rPr>
        <w:t>255</w:t>
      </w:r>
      <w:r>
        <w:t>r</w:t>
      </w:r>
    </w:p>
    <w:p>
      <w:pPr>
        <w:rPr>
          <w:rFonts w:hint="eastAsia"/>
        </w:rPr>
      </w:pPr>
      <w:r>
        <w:rPr>
          <w:rFonts w:hint="eastAsia"/>
        </w:rPr>
        <w:t>备注 无</w:t>
      </w:r>
    </w:p>
    <w:p>
      <w:pPr>
        <w:rPr>
          <w:rFonts w:hint="eastAsia"/>
        </w:rPr>
      </w:pPr>
    </w:p>
    <w:p>
      <w:pPr>
        <w:rPr>
          <w:rFonts w:hint="eastAsia"/>
        </w:rPr>
      </w:pPr>
      <w:r>
        <w:rPr>
          <w:rFonts w:hint="eastAsia"/>
        </w:rPr>
        <w:t>名称 幼稚园教职工数量</w:t>
      </w:r>
    </w:p>
    <w:p>
      <w:pPr>
        <w:rPr>
          <w:rFonts w:hint="eastAsia"/>
        </w:rPr>
      </w:pPr>
      <w:r>
        <w:rPr>
          <w:rFonts w:hint="eastAsia"/>
        </w:rPr>
        <w:t>别名 KStuffs</w:t>
      </w:r>
    </w:p>
    <w:p>
      <w:pPr>
        <w:rPr>
          <w:rFonts w:hint="eastAsia"/>
        </w:rPr>
      </w:pPr>
      <w:r>
        <w:rPr>
          <w:rFonts w:hint="eastAsia"/>
        </w:rPr>
        <w:t>取值 int</w:t>
      </w:r>
      <w:r>
        <w:rPr>
          <w:rFonts w:hint="eastAsia"/>
        </w:rPr>
        <w:tab/>
      </w:r>
      <w:r>
        <w:rPr>
          <w:rFonts w:hint="eastAsia"/>
        </w:rPr>
        <w:tab/>
      </w:r>
      <w:r>
        <w:rPr>
          <w:rFonts w:hint="eastAsia"/>
        </w:rPr>
        <w:t>11</w:t>
      </w:r>
    </w:p>
    <w:p>
      <w:pPr>
        <w:rPr>
          <w:rFonts w:hint="eastAsia"/>
        </w:rPr>
      </w:pPr>
      <w:r>
        <w:rPr>
          <w:rFonts w:hint="eastAsia"/>
        </w:rPr>
        <w:t>备注 无</w:t>
      </w:r>
    </w:p>
    <w:p>
      <w:pPr>
        <w:rPr>
          <w:rFonts w:hint="eastAsia"/>
        </w:rPr>
      </w:pPr>
    </w:p>
    <w:p>
      <w:pPr>
        <w:rPr>
          <w:rFonts w:hint="eastAsia"/>
        </w:rPr>
      </w:pPr>
      <w:r>
        <w:rPr>
          <w:rFonts w:hint="eastAsia"/>
        </w:rPr>
        <w:t>名称 幼稚园专职老师数量</w:t>
      </w:r>
    </w:p>
    <w:p>
      <w:pPr>
        <w:rPr>
          <w:rFonts w:hint="eastAsia"/>
        </w:rPr>
      </w:pPr>
      <w:r>
        <w:rPr>
          <w:rFonts w:hint="eastAsia"/>
        </w:rPr>
        <w:t>别名 KTeachers</w:t>
      </w:r>
    </w:p>
    <w:p>
      <w:pPr>
        <w:rPr>
          <w:rFonts w:hint="eastAsia"/>
        </w:rPr>
      </w:pPr>
      <w:r>
        <w:rPr>
          <w:rFonts w:hint="eastAsia"/>
        </w:rPr>
        <w:t>取值 int</w:t>
      </w:r>
      <w:r>
        <w:rPr>
          <w:rFonts w:hint="eastAsia"/>
        </w:rPr>
        <w:tab/>
      </w:r>
      <w:r>
        <w:rPr>
          <w:rFonts w:hint="eastAsia"/>
        </w:rPr>
        <w:tab/>
      </w:r>
      <w:r>
        <w:rPr>
          <w:rFonts w:hint="eastAsia"/>
        </w:rPr>
        <w:t>11</w:t>
      </w:r>
    </w:p>
    <w:p>
      <w:pPr>
        <w:rPr>
          <w:rFonts w:hint="eastAsia"/>
        </w:rPr>
      </w:pPr>
      <w:r>
        <w:rPr>
          <w:rFonts w:hint="eastAsia"/>
        </w:rPr>
        <w:t>备注 无</w:t>
      </w:r>
    </w:p>
    <w:p>
      <w:pPr>
        <w:rPr>
          <w:rFonts w:hint="eastAsia"/>
        </w:rPr>
      </w:pPr>
    </w:p>
    <w:p>
      <w:pPr>
        <w:rPr>
          <w:rFonts w:hint="eastAsia"/>
        </w:rPr>
      </w:pPr>
      <w:r>
        <w:rPr>
          <w:rFonts w:hint="eastAsia"/>
        </w:rPr>
        <w:t>名称 幼稚园学生总人数</w:t>
      </w:r>
    </w:p>
    <w:p>
      <w:pPr>
        <w:rPr>
          <w:rFonts w:hint="eastAsia"/>
        </w:rPr>
      </w:pPr>
      <w:r>
        <w:rPr>
          <w:rFonts w:hint="eastAsia"/>
        </w:rPr>
        <w:t>别名 KCapacity</w:t>
      </w:r>
    </w:p>
    <w:p>
      <w:pPr>
        <w:rPr>
          <w:rFonts w:hint="eastAsia"/>
        </w:rPr>
      </w:pPr>
      <w:r>
        <w:rPr>
          <w:rFonts w:hint="eastAsia"/>
        </w:rPr>
        <w:t>取值 int</w:t>
      </w:r>
      <w:r>
        <w:rPr>
          <w:rFonts w:hint="eastAsia"/>
        </w:rPr>
        <w:tab/>
      </w:r>
      <w:r>
        <w:rPr>
          <w:rFonts w:hint="eastAsia"/>
        </w:rPr>
        <w:tab/>
      </w:r>
      <w:r>
        <w:rPr>
          <w:rFonts w:hint="eastAsia"/>
        </w:rPr>
        <w:t>11</w:t>
      </w:r>
    </w:p>
    <w:p>
      <w:pPr>
        <w:rPr>
          <w:rFonts w:hint="eastAsia"/>
        </w:rPr>
      </w:pPr>
      <w:r>
        <w:rPr>
          <w:rFonts w:hint="eastAsia"/>
        </w:rPr>
        <w:t>备注 无</w:t>
      </w:r>
    </w:p>
    <w:p>
      <w:pPr>
        <w:rPr>
          <w:rFonts w:hint="eastAsia"/>
        </w:rPr>
      </w:pPr>
    </w:p>
    <w:p>
      <w:pPr>
        <w:rPr>
          <w:rFonts w:hint="eastAsia"/>
        </w:rPr>
      </w:pPr>
      <w:r>
        <w:rPr>
          <w:rFonts w:hint="eastAsia"/>
        </w:rPr>
        <w:t>名称 幼稚园每年招生人数</w:t>
      </w:r>
    </w:p>
    <w:p>
      <w:pPr>
        <w:rPr>
          <w:rFonts w:hint="eastAsia"/>
        </w:rPr>
      </w:pPr>
      <w:r>
        <w:rPr>
          <w:rFonts w:hint="eastAsia"/>
        </w:rPr>
        <w:t>别名 KCapacityYears</w:t>
      </w:r>
    </w:p>
    <w:p>
      <w:pPr>
        <w:rPr>
          <w:rFonts w:hint="eastAsia"/>
        </w:rPr>
      </w:pPr>
      <w:r>
        <w:rPr>
          <w:rFonts w:hint="eastAsia"/>
        </w:rPr>
        <w:t>取值 int</w:t>
      </w:r>
      <w:r>
        <w:rPr>
          <w:rFonts w:hint="eastAsia"/>
        </w:rPr>
        <w:tab/>
      </w:r>
      <w:r>
        <w:rPr>
          <w:rFonts w:hint="eastAsia"/>
        </w:rPr>
        <w:tab/>
      </w:r>
      <w:r>
        <w:rPr>
          <w:rFonts w:hint="eastAsia"/>
        </w:rPr>
        <w:t>11</w:t>
      </w:r>
    </w:p>
    <w:p>
      <w:pPr>
        <w:rPr>
          <w:rFonts w:hint="eastAsia"/>
        </w:rPr>
      </w:pPr>
      <w:r>
        <w:rPr>
          <w:rFonts w:hint="eastAsia"/>
        </w:rPr>
        <w:t>备注 无</w:t>
      </w:r>
    </w:p>
    <w:p>
      <w:pPr>
        <w:rPr>
          <w:rFonts w:hint="eastAsia"/>
        </w:rPr>
      </w:pPr>
    </w:p>
    <w:p>
      <w:pPr>
        <w:rPr>
          <w:rFonts w:hint="eastAsia"/>
        </w:rPr>
      </w:pPr>
      <w:r>
        <w:rPr>
          <w:rFonts w:hint="eastAsia"/>
        </w:rPr>
        <w:t>名称 点坐标X</w:t>
      </w:r>
    </w:p>
    <w:p>
      <w:pPr>
        <w:rPr>
          <w:rFonts w:hint="eastAsia"/>
        </w:rPr>
      </w:pPr>
      <w:r>
        <w:rPr>
          <w:rFonts w:hint="eastAsia"/>
        </w:rPr>
        <w:t>别名 KPointX</w:t>
      </w:r>
    </w:p>
    <w:p>
      <w:pPr>
        <w:rPr>
          <w:rFonts w:hint="eastAsia"/>
        </w:rPr>
      </w:pPr>
      <w:r>
        <w:rPr>
          <w:rFonts w:hint="eastAsia"/>
        </w:rPr>
        <w:t>取值 float</w:t>
      </w:r>
      <w:r>
        <w:rPr>
          <w:rFonts w:hint="eastAsia"/>
        </w:rPr>
        <w:tab/>
      </w:r>
      <w:r>
        <w:rPr>
          <w:rFonts w:hint="eastAsia"/>
        </w:rPr>
        <w:tab/>
      </w:r>
      <w:r>
        <w:rPr>
          <w:rFonts w:hint="eastAsia"/>
        </w:rPr>
        <w:t>16</w:t>
      </w:r>
    </w:p>
    <w:p>
      <w:pPr>
        <w:rPr>
          <w:rFonts w:hint="eastAsia"/>
        </w:rPr>
      </w:pPr>
      <w:r>
        <w:rPr>
          <w:rFonts w:hint="eastAsia"/>
        </w:rPr>
        <w:t>备注 无</w:t>
      </w:r>
    </w:p>
    <w:p>
      <w:pPr>
        <w:rPr>
          <w:rFonts w:hint="eastAsia"/>
        </w:rPr>
      </w:pPr>
    </w:p>
    <w:p>
      <w:pPr>
        <w:rPr>
          <w:rFonts w:hint="eastAsia"/>
        </w:rPr>
      </w:pPr>
      <w:r>
        <w:rPr>
          <w:rFonts w:hint="eastAsia"/>
        </w:rPr>
        <w:t>名称 点坐标Y</w:t>
      </w:r>
    </w:p>
    <w:p>
      <w:pPr>
        <w:rPr>
          <w:rFonts w:hint="eastAsia"/>
        </w:rPr>
      </w:pPr>
      <w:r>
        <w:rPr>
          <w:rFonts w:hint="eastAsia"/>
        </w:rPr>
        <w:t>别名 KPointY</w:t>
      </w:r>
    </w:p>
    <w:p>
      <w:pPr>
        <w:rPr>
          <w:rFonts w:hint="eastAsia"/>
        </w:rPr>
      </w:pPr>
      <w:r>
        <w:rPr>
          <w:rFonts w:hint="eastAsia"/>
        </w:rPr>
        <w:t>取值 float</w:t>
      </w:r>
      <w:r>
        <w:rPr>
          <w:rFonts w:hint="eastAsia"/>
        </w:rPr>
        <w:tab/>
      </w:r>
      <w:r>
        <w:rPr>
          <w:rFonts w:hint="eastAsia"/>
        </w:rPr>
        <w:tab/>
      </w:r>
      <w:r>
        <w:rPr>
          <w:rFonts w:hint="eastAsia"/>
        </w:rPr>
        <w:t>16</w:t>
      </w:r>
    </w:p>
    <w:p>
      <w:pPr>
        <w:rPr>
          <w:rFonts w:hint="eastAsia"/>
        </w:rPr>
      </w:pPr>
      <w:r>
        <w:rPr>
          <w:rFonts w:hint="eastAsia"/>
        </w:rPr>
        <w:t>备注 无</w:t>
      </w:r>
    </w:p>
    <w:p>
      <w:pPr>
        <w:rPr>
          <w:rFonts w:hint="eastAsia"/>
        </w:rPr>
      </w:pPr>
    </w:p>
    <w:p>
      <w:pPr>
        <w:spacing w:line="400" w:lineRule="exact"/>
        <w:rPr>
          <w:rFonts w:hint="eastAsia" w:ascii="宋体" w:hAnsi="宋体" w:cs="宋体"/>
          <w:sz w:val="21"/>
          <w:szCs w:val="21"/>
        </w:rPr>
      </w:pPr>
      <w:bookmarkStart w:id="34" w:name="_Hlk48743091"/>
      <w:r>
        <w:rPr>
          <w:rFonts w:hint="eastAsia" w:ascii="宋体" w:hAnsi="宋体" w:cs="宋体"/>
          <w:sz w:val="21"/>
          <w:szCs w:val="21"/>
        </w:rPr>
        <w:t>名称 举报内容I</w:t>
      </w:r>
      <w:r>
        <w:rPr>
          <w:rFonts w:ascii="宋体" w:hAnsi="宋体" w:cs="宋体"/>
          <w:sz w:val="21"/>
          <w:szCs w:val="21"/>
        </w:rPr>
        <w:t>D</w:t>
      </w:r>
    </w:p>
    <w:p>
      <w:pPr>
        <w:spacing w:line="400" w:lineRule="exact"/>
        <w:rPr>
          <w:rFonts w:hint="eastAsia" w:ascii="宋体" w:hAnsi="宋体" w:cs="宋体"/>
          <w:sz w:val="21"/>
          <w:szCs w:val="21"/>
        </w:rPr>
      </w:pPr>
      <w:r>
        <w:rPr>
          <w:rFonts w:hint="eastAsia" w:ascii="宋体" w:hAnsi="宋体" w:cs="宋体"/>
          <w:sz w:val="21"/>
          <w:szCs w:val="21"/>
        </w:rPr>
        <w:t xml:space="preserve">别名 </w:t>
      </w:r>
      <w:r>
        <w:rPr>
          <w:rFonts w:ascii="宋体" w:hAnsi="宋体" w:cs="宋体"/>
          <w:sz w:val="21"/>
          <w:szCs w:val="21"/>
        </w:rPr>
        <w:t>ID</w:t>
      </w:r>
    </w:p>
    <w:p>
      <w:pPr>
        <w:spacing w:line="400" w:lineRule="exact"/>
        <w:rPr>
          <w:rFonts w:hint="eastAsia" w:ascii="宋体" w:hAnsi="宋体" w:cs="宋体"/>
          <w:sz w:val="21"/>
          <w:szCs w:val="21"/>
        </w:rPr>
      </w:pPr>
      <w:r>
        <w:rPr>
          <w:rFonts w:hint="eastAsia" w:ascii="宋体" w:hAnsi="宋体" w:cs="宋体"/>
          <w:sz w:val="21"/>
          <w:szCs w:val="21"/>
        </w:rPr>
        <w:t>取值 int</w:t>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11</w:t>
      </w:r>
    </w:p>
    <w:p>
      <w:pPr>
        <w:spacing w:line="400" w:lineRule="exact"/>
        <w:rPr>
          <w:rFonts w:ascii="宋体" w:hAnsi="宋体" w:cs="宋体"/>
          <w:sz w:val="21"/>
          <w:szCs w:val="21"/>
        </w:rPr>
      </w:pPr>
      <w:r>
        <w:rPr>
          <w:rFonts w:hint="eastAsia" w:ascii="宋体" w:hAnsi="宋体" w:cs="宋体"/>
          <w:sz w:val="21"/>
          <w:szCs w:val="21"/>
        </w:rPr>
        <w:t>备注 无</w:t>
      </w:r>
    </w:p>
    <w:bookmarkEnd w:id="34"/>
    <w:p>
      <w:pPr>
        <w:spacing w:line="400" w:lineRule="exact"/>
        <w:rPr>
          <w:rFonts w:hint="eastAsia" w:ascii="宋体" w:hAnsi="宋体" w:cs="宋体"/>
          <w:sz w:val="21"/>
          <w:szCs w:val="21"/>
        </w:rPr>
      </w:pPr>
    </w:p>
    <w:p>
      <w:pPr>
        <w:spacing w:line="400" w:lineRule="exact"/>
        <w:rPr>
          <w:rFonts w:hint="eastAsia" w:ascii="宋体" w:hAnsi="宋体" w:cs="宋体"/>
          <w:sz w:val="21"/>
          <w:szCs w:val="21"/>
        </w:rPr>
      </w:pPr>
      <w:r>
        <w:rPr>
          <w:rFonts w:hint="eastAsia" w:ascii="宋体" w:hAnsi="宋体" w:cs="宋体"/>
          <w:sz w:val="21"/>
          <w:szCs w:val="21"/>
        </w:rPr>
        <w:t>名称 被举报机构名</w:t>
      </w:r>
    </w:p>
    <w:p>
      <w:pPr>
        <w:spacing w:line="400" w:lineRule="exact"/>
        <w:rPr>
          <w:rFonts w:hint="eastAsia" w:ascii="宋体" w:hAnsi="宋体" w:cs="宋体"/>
          <w:sz w:val="21"/>
          <w:szCs w:val="21"/>
        </w:rPr>
      </w:pPr>
      <w:r>
        <w:rPr>
          <w:rFonts w:hint="eastAsia" w:ascii="宋体" w:hAnsi="宋体" w:cs="宋体"/>
          <w:sz w:val="21"/>
          <w:szCs w:val="21"/>
        </w:rPr>
        <w:t>别名 name</w:t>
      </w:r>
    </w:p>
    <w:p>
      <w:pPr>
        <w:spacing w:line="400" w:lineRule="exact"/>
        <w:rPr>
          <w:rFonts w:hint="eastAsia" w:ascii="宋体" w:hAnsi="宋体" w:cs="宋体"/>
          <w:sz w:val="21"/>
          <w:szCs w:val="21"/>
        </w:rPr>
      </w:pPr>
      <w:r>
        <w:rPr>
          <w:rFonts w:hint="eastAsia" w:ascii="宋体" w:hAnsi="宋体" w:cs="宋体"/>
          <w:sz w:val="21"/>
          <w:szCs w:val="21"/>
        </w:rPr>
        <w:t xml:space="preserve">取值 </w:t>
      </w:r>
      <w:r>
        <w:rPr>
          <w:rFonts w:ascii="宋体" w:hAnsi="宋体" w:cs="宋体"/>
          <w:sz w:val="21"/>
          <w:szCs w:val="21"/>
        </w:rPr>
        <w:t>V</w:t>
      </w:r>
      <w:r>
        <w:rPr>
          <w:rFonts w:hint="eastAsia" w:ascii="宋体" w:hAnsi="宋体" w:cs="宋体"/>
          <w:sz w:val="21"/>
          <w:szCs w:val="21"/>
        </w:rPr>
        <w:t>archar</w:t>
      </w:r>
      <w:r>
        <w:rPr>
          <w:rFonts w:ascii="宋体" w:hAnsi="宋体" w:cs="宋体"/>
          <w:sz w:val="21"/>
          <w:szCs w:val="21"/>
        </w:rPr>
        <w:t xml:space="preserve">  50</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ascii="宋体" w:hAnsi="宋体" w:cs="宋体"/>
          <w:sz w:val="21"/>
          <w:szCs w:val="21"/>
        </w:rPr>
      </w:pPr>
    </w:p>
    <w:p>
      <w:pPr>
        <w:spacing w:line="400" w:lineRule="exact"/>
        <w:rPr>
          <w:rFonts w:ascii="宋体" w:hAnsi="宋体" w:cs="宋体"/>
          <w:sz w:val="21"/>
          <w:szCs w:val="21"/>
        </w:rPr>
      </w:pPr>
    </w:p>
    <w:p>
      <w:pPr>
        <w:spacing w:line="400" w:lineRule="exact"/>
        <w:rPr>
          <w:rFonts w:hint="eastAsia" w:ascii="宋体" w:hAnsi="宋体" w:cs="宋体"/>
          <w:sz w:val="21"/>
          <w:szCs w:val="21"/>
        </w:rPr>
      </w:pPr>
      <w:r>
        <w:rPr>
          <w:rFonts w:hint="eastAsia" w:ascii="宋体" w:hAnsi="宋体" w:cs="宋体"/>
          <w:sz w:val="21"/>
          <w:szCs w:val="21"/>
        </w:rPr>
        <w:t>名称 被举报机构地址</w:t>
      </w:r>
    </w:p>
    <w:p>
      <w:pPr>
        <w:spacing w:line="400" w:lineRule="exact"/>
        <w:rPr>
          <w:rFonts w:hint="eastAsia" w:ascii="宋体" w:hAnsi="宋体" w:cs="宋体"/>
          <w:sz w:val="21"/>
          <w:szCs w:val="21"/>
        </w:rPr>
      </w:pPr>
      <w:r>
        <w:rPr>
          <w:rFonts w:hint="eastAsia" w:ascii="宋体" w:hAnsi="宋体" w:cs="宋体"/>
          <w:sz w:val="21"/>
          <w:szCs w:val="21"/>
        </w:rPr>
        <w:t>别名 address</w:t>
      </w:r>
    </w:p>
    <w:p>
      <w:pPr>
        <w:spacing w:line="400" w:lineRule="exact"/>
        <w:rPr>
          <w:rFonts w:hint="eastAsia" w:ascii="宋体" w:hAnsi="宋体" w:cs="宋体"/>
          <w:sz w:val="21"/>
          <w:szCs w:val="21"/>
        </w:rPr>
      </w:pPr>
      <w:r>
        <w:rPr>
          <w:rFonts w:hint="eastAsia" w:ascii="宋体" w:hAnsi="宋体" w:cs="宋体"/>
          <w:sz w:val="21"/>
          <w:szCs w:val="21"/>
        </w:rPr>
        <w:t xml:space="preserve">取值 </w:t>
      </w:r>
      <w:r>
        <w:rPr>
          <w:rFonts w:ascii="宋体" w:hAnsi="宋体" w:cs="宋体"/>
          <w:sz w:val="21"/>
          <w:szCs w:val="21"/>
        </w:rPr>
        <w:t>V</w:t>
      </w:r>
      <w:r>
        <w:rPr>
          <w:rFonts w:hint="eastAsia" w:ascii="宋体" w:hAnsi="宋体" w:cs="宋体"/>
          <w:sz w:val="21"/>
          <w:szCs w:val="21"/>
        </w:rPr>
        <w:t>archar</w:t>
      </w:r>
      <w:r>
        <w:rPr>
          <w:rFonts w:ascii="宋体" w:hAnsi="宋体" w:cs="宋体"/>
          <w:sz w:val="21"/>
          <w:szCs w:val="21"/>
        </w:rPr>
        <w:t xml:space="preserve">  255</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ascii="宋体" w:hAnsi="宋体" w:cs="宋体"/>
          <w:sz w:val="21"/>
          <w:szCs w:val="21"/>
        </w:rPr>
      </w:pPr>
    </w:p>
    <w:p>
      <w:pPr>
        <w:spacing w:line="400" w:lineRule="exact"/>
        <w:rPr>
          <w:rFonts w:hint="eastAsia" w:ascii="宋体" w:hAnsi="宋体" w:cs="宋体"/>
          <w:sz w:val="21"/>
          <w:szCs w:val="21"/>
        </w:rPr>
      </w:pPr>
      <w:r>
        <w:rPr>
          <w:rFonts w:hint="eastAsia" w:ascii="宋体" w:hAnsi="宋体" w:cs="宋体"/>
          <w:sz w:val="21"/>
          <w:szCs w:val="21"/>
        </w:rPr>
        <w:t>名称 举报原因</w:t>
      </w:r>
    </w:p>
    <w:p>
      <w:pPr>
        <w:spacing w:line="400" w:lineRule="exact"/>
        <w:rPr>
          <w:rFonts w:hint="eastAsia" w:ascii="宋体" w:hAnsi="宋体" w:cs="宋体"/>
          <w:sz w:val="21"/>
          <w:szCs w:val="21"/>
        </w:rPr>
      </w:pPr>
      <w:r>
        <w:rPr>
          <w:rFonts w:hint="eastAsia" w:ascii="宋体" w:hAnsi="宋体" w:cs="宋体"/>
          <w:sz w:val="21"/>
          <w:szCs w:val="21"/>
        </w:rPr>
        <w:t>别名 reason</w:t>
      </w:r>
    </w:p>
    <w:p>
      <w:pPr>
        <w:spacing w:line="400" w:lineRule="exact"/>
        <w:rPr>
          <w:rFonts w:hint="eastAsia" w:ascii="宋体" w:hAnsi="宋体" w:cs="宋体"/>
          <w:sz w:val="21"/>
          <w:szCs w:val="21"/>
        </w:rPr>
      </w:pPr>
      <w:r>
        <w:rPr>
          <w:rFonts w:hint="eastAsia" w:ascii="宋体" w:hAnsi="宋体" w:cs="宋体"/>
          <w:sz w:val="21"/>
          <w:szCs w:val="21"/>
        </w:rPr>
        <w:t xml:space="preserve">取值 </w:t>
      </w:r>
      <w:r>
        <w:rPr>
          <w:rFonts w:ascii="宋体" w:hAnsi="宋体" w:cs="宋体"/>
          <w:sz w:val="21"/>
          <w:szCs w:val="21"/>
        </w:rPr>
        <w:t>V</w:t>
      </w:r>
      <w:r>
        <w:rPr>
          <w:rFonts w:hint="eastAsia" w:ascii="宋体" w:hAnsi="宋体" w:cs="宋体"/>
          <w:sz w:val="21"/>
          <w:szCs w:val="21"/>
        </w:rPr>
        <w:t>archar</w:t>
      </w:r>
      <w:r>
        <w:rPr>
          <w:rFonts w:ascii="宋体" w:hAnsi="宋体" w:cs="宋体"/>
          <w:sz w:val="21"/>
          <w:szCs w:val="21"/>
        </w:rPr>
        <w:t xml:space="preserve">  255</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hint="eastAsia" w:ascii="宋体" w:hAnsi="宋体" w:cs="宋体"/>
          <w:sz w:val="21"/>
          <w:szCs w:val="21"/>
        </w:rPr>
      </w:pPr>
    </w:p>
    <w:p>
      <w:pPr>
        <w:spacing w:line="400" w:lineRule="exact"/>
        <w:rPr>
          <w:rFonts w:hint="eastAsia" w:ascii="宋体" w:hAnsi="宋体" w:cs="宋体"/>
          <w:sz w:val="21"/>
          <w:szCs w:val="21"/>
        </w:rPr>
      </w:pPr>
      <w:r>
        <w:rPr>
          <w:rFonts w:hint="eastAsia" w:ascii="宋体" w:hAnsi="宋体" w:cs="宋体"/>
          <w:sz w:val="21"/>
          <w:szCs w:val="21"/>
        </w:rPr>
        <w:t>名称 是否被确认</w:t>
      </w:r>
    </w:p>
    <w:p>
      <w:pPr>
        <w:spacing w:line="400" w:lineRule="exact"/>
        <w:rPr>
          <w:rFonts w:hint="eastAsia" w:ascii="宋体" w:hAnsi="宋体" w:cs="宋体"/>
          <w:sz w:val="21"/>
          <w:szCs w:val="21"/>
        </w:rPr>
      </w:pPr>
      <w:r>
        <w:rPr>
          <w:rFonts w:hint="eastAsia" w:ascii="宋体" w:hAnsi="宋体" w:cs="宋体"/>
          <w:sz w:val="21"/>
          <w:szCs w:val="21"/>
        </w:rPr>
        <w:t>别名 qualify</w:t>
      </w:r>
    </w:p>
    <w:p>
      <w:pPr>
        <w:spacing w:line="400" w:lineRule="exact"/>
        <w:rPr>
          <w:rFonts w:hint="eastAsia" w:ascii="宋体" w:hAnsi="宋体" w:cs="宋体"/>
          <w:sz w:val="21"/>
          <w:szCs w:val="21"/>
        </w:rPr>
      </w:pPr>
      <w:r>
        <w:rPr>
          <w:rFonts w:hint="eastAsia" w:ascii="宋体" w:hAnsi="宋体" w:cs="宋体"/>
          <w:sz w:val="21"/>
          <w:szCs w:val="21"/>
        </w:rPr>
        <w:t>取值 int</w:t>
      </w:r>
      <w:r>
        <w:rPr>
          <w:rFonts w:ascii="宋体" w:hAnsi="宋体" w:cs="宋体"/>
          <w:sz w:val="21"/>
          <w:szCs w:val="21"/>
        </w:rPr>
        <w:t xml:space="preserve">  11</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ascii="宋体" w:hAnsi="宋体" w:cs="宋体"/>
          <w:sz w:val="21"/>
          <w:szCs w:val="21"/>
        </w:rPr>
      </w:pPr>
    </w:p>
    <w:p>
      <w:pPr>
        <w:spacing w:line="400" w:lineRule="exact"/>
        <w:rPr>
          <w:rFonts w:hint="eastAsia" w:ascii="宋体" w:hAnsi="宋体" w:cs="宋体"/>
          <w:sz w:val="21"/>
          <w:szCs w:val="21"/>
        </w:rPr>
      </w:pPr>
      <w:r>
        <w:br w:type="page"/>
      </w:r>
      <w:r>
        <w:rPr>
          <w:rFonts w:hint="eastAsia" w:ascii="宋体" w:hAnsi="宋体" w:cs="宋体"/>
          <w:sz w:val="21"/>
          <w:szCs w:val="21"/>
        </w:rPr>
        <w:t>名称 公告I</w:t>
      </w:r>
      <w:r>
        <w:rPr>
          <w:rFonts w:ascii="宋体" w:hAnsi="宋体" w:cs="宋体"/>
          <w:sz w:val="21"/>
          <w:szCs w:val="21"/>
        </w:rPr>
        <w:t>D</w:t>
      </w:r>
    </w:p>
    <w:p>
      <w:pPr>
        <w:spacing w:line="400" w:lineRule="exact"/>
        <w:rPr>
          <w:rFonts w:hint="eastAsia" w:ascii="宋体" w:hAnsi="宋体" w:cs="宋体"/>
          <w:sz w:val="21"/>
          <w:szCs w:val="21"/>
        </w:rPr>
      </w:pPr>
      <w:r>
        <w:rPr>
          <w:rFonts w:hint="eastAsia" w:ascii="宋体" w:hAnsi="宋体" w:cs="宋体"/>
          <w:sz w:val="21"/>
          <w:szCs w:val="21"/>
        </w:rPr>
        <w:t xml:space="preserve">别名 </w:t>
      </w:r>
      <w:r>
        <w:rPr>
          <w:rFonts w:ascii="宋体" w:hAnsi="宋体" w:cs="宋体"/>
          <w:sz w:val="21"/>
          <w:szCs w:val="21"/>
        </w:rPr>
        <w:t>ID</w:t>
      </w:r>
    </w:p>
    <w:p>
      <w:pPr>
        <w:spacing w:line="400" w:lineRule="exact"/>
        <w:rPr>
          <w:rFonts w:hint="eastAsia" w:ascii="宋体" w:hAnsi="宋体" w:cs="宋体"/>
          <w:sz w:val="21"/>
          <w:szCs w:val="21"/>
        </w:rPr>
      </w:pPr>
      <w:r>
        <w:rPr>
          <w:rFonts w:hint="eastAsia" w:ascii="宋体" w:hAnsi="宋体" w:cs="宋体"/>
          <w:sz w:val="21"/>
          <w:szCs w:val="21"/>
        </w:rPr>
        <w:t>取值 int</w:t>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11</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ascii="宋体" w:hAnsi="宋体" w:cs="宋体"/>
          <w:sz w:val="21"/>
          <w:szCs w:val="21"/>
        </w:rPr>
      </w:pPr>
    </w:p>
    <w:p>
      <w:pPr>
        <w:spacing w:line="400" w:lineRule="exact"/>
        <w:rPr>
          <w:rFonts w:hint="eastAsia" w:ascii="宋体" w:hAnsi="宋体" w:cs="宋体"/>
          <w:sz w:val="21"/>
          <w:szCs w:val="21"/>
        </w:rPr>
      </w:pPr>
      <w:r>
        <w:rPr>
          <w:rFonts w:hint="eastAsia" w:ascii="宋体" w:hAnsi="宋体" w:cs="宋体"/>
          <w:sz w:val="21"/>
          <w:szCs w:val="21"/>
        </w:rPr>
        <w:t>名称 用户名</w:t>
      </w:r>
    </w:p>
    <w:p>
      <w:pPr>
        <w:spacing w:line="400" w:lineRule="exact"/>
        <w:rPr>
          <w:rFonts w:hint="eastAsia" w:ascii="宋体" w:hAnsi="宋体" w:cs="宋体"/>
          <w:sz w:val="21"/>
          <w:szCs w:val="21"/>
        </w:rPr>
      </w:pPr>
      <w:r>
        <w:rPr>
          <w:rFonts w:hint="eastAsia" w:ascii="宋体" w:hAnsi="宋体" w:cs="宋体"/>
          <w:sz w:val="21"/>
          <w:szCs w:val="21"/>
        </w:rPr>
        <w:t>别名 name</w:t>
      </w:r>
    </w:p>
    <w:p>
      <w:pPr>
        <w:spacing w:line="400" w:lineRule="exact"/>
        <w:rPr>
          <w:rFonts w:hint="eastAsia" w:ascii="宋体" w:hAnsi="宋体" w:cs="宋体"/>
          <w:sz w:val="21"/>
          <w:szCs w:val="21"/>
        </w:rPr>
      </w:pPr>
      <w:r>
        <w:rPr>
          <w:rFonts w:hint="eastAsia" w:ascii="宋体" w:hAnsi="宋体" w:cs="宋体"/>
          <w:sz w:val="21"/>
          <w:szCs w:val="21"/>
        </w:rPr>
        <w:t xml:space="preserve">取值 </w:t>
      </w:r>
      <w:r>
        <w:rPr>
          <w:rFonts w:ascii="宋体" w:hAnsi="宋体" w:cs="宋体"/>
          <w:sz w:val="21"/>
          <w:szCs w:val="21"/>
        </w:rPr>
        <w:t>V</w:t>
      </w:r>
      <w:r>
        <w:rPr>
          <w:rFonts w:hint="eastAsia" w:ascii="宋体" w:hAnsi="宋体" w:cs="宋体"/>
          <w:sz w:val="21"/>
          <w:szCs w:val="21"/>
        </w:rPr>
        <w:t>archar</w:t>
      </w:r>
      <w:r>
        <w:rPr>
          <w:rFonts w:ascii="宋体" w:hAnsi="宋体" w:cs="宋体"/>
          <w:sz w:val="21"/>
          <w:szCs w:val="21"/>
        </w:rPr>
        <w:t xml:space="preserve">  50</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ascii="宋体" w:hAnsi="宋体" w:cs="宋体"/>
          <w:sz w:val="21"/>
          <w:szCs w:val="21"/>
        </w:rPr>
      </w:pPr>
    </w:p>
    <w:p>
      <w:pPr>
        <w:spacing w:line="400" w:lineRule="exact"/>
        <w:rPr>
          <w:rFonts w:ascii="宋体" w:hAnsi="宋体" w:cs="宋体"/>
          <w:sz w:val="21"/>
          <w:szCs w:val="21"/>
        </w:rPr>
      </w:pPr>
    </w:p>
    <w:p>
      <w:pPr>
        <w:spacing w:line="400" w:lineRule="exact"/>
        <w:rPr>
          <w:rFonts w:hint="eastAsia" w:ascii="宋体" w:hAnsi="宋体" w:cs="宋体"/>
          <w:sz w:val="21"/>
          <w:szCs w:val="21"/>
        </w:rPr>
      </w:pPr>
      <w:r>
        <w:rPr>
          <w:rFonts w:hint="eastAsia" w:ascii="宋体" w:hAnsi="宋体" w:cs="宋体"/>
          <w:sz w:val="21"/>
          <w:szCs w:val="21"/>
        </w:rPr>
        <w:t>名称 发布时间</w:t>
      </w:r>
    </w:p>
    <w:p>
      <w:pPr>
        <w:spacing w:line="400" w:lineRule="exact"/>
        <w:rPr>
          <w:rFonts w:hint="eastAsia" w:ascii="宋体" w:hAnsi="宋体" w:cs="宋体"/>
          <w:sz w:val="21"/>
          <w:szCs w:val="21"/>
        </w:rPr>
      </w:pPr>
      <w:r>
        <w:rPr>
          <w:rFonts w:hint="eastAsia" w:ascii="宋体" w:hAnsi="宋体" w:cs="宋体"/>
          <w:sz w:val="21"/>
          <w:szCs w:val="21"/>
        </w:rPr>
        <w:t>别名 date</w:t>
      </w:r>
    </w:p>
    <w:p>
      <w:pPr>
        <w:spacing w:line="400" w:lineRule="exact"/>
        <w:rPr>
          <w:rFonts w:hint="eastAsia" w:ascii="宋体" w:hAnsi="宋体" w:cs="宋体"/>
          <w:sz w:val="21"/>
          <w:szCs w:val="21"/>
        </w:rPr>
      </w:pPr>
      <w:r>
        <w:rPr>
          <w:rFonts w:hint="eastAsia" w:ascii="宋体" w:hAnsi="宋体" w:cs="宋体"/>
          <w:sz w:val="21"/>
          <w:szCs w:val="21"/>
        </w:rPr>
        <w:t xml:space="preserve">取值 </w:t>
      </w:r>
      <w:r>
        <w:rPr>
          <w:rFonts w:ascii="宋体" w:hAnsi="宋体" w:cs="宋体"/>
          <w:sz w:val="21"/>
          <w:szCs w:val="21"/>
        </w:rPr>
        <w:t>date</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ascii="宋体" w:hAnsi="宋体" w:cs="宋体"/>
          <w:sz w:val="21"/>
          <w:szCs w:val="21"/>
        </w:rPr>
      </w:pPr>
    </w:p>
    <w:p>
      <w:pPr>
        <w:spacing w:line="400" w:lineRule="exact"/>
        <w:rPr>
          <w:rFonts w:hint="eastAsia" w:ascii="宋体" w:hAnsi="宋体" w:cs="宋体"/>
          <w:sz w:val="21"/>
          <w:szCs w:val="21"/>
        </w:rPr>
      </w:pPr>
      <w:r>
        <w:rPr>
          <w:rFonts w:hint="eastAsia" w:ascii="宋体" w:hAnsi="宋体" w:cs="宋体"/>
          <w:sz w:val="21"/>
          <w:szCs w:val="21"/>
        </w:rPr>
        <w:t>名称 发布内容</w:t>
      </w:r>
    </w:p>
    <w:p>
      <w:pPr>
        <w:spacing w:line="400" w:lineRule="exact"/>
        <w:rPr>
          <w:rFonts w:hint="eastAsia" w:ascii="宋体" w:hAnsi="宋体" w:cs="宋体"/>
          <w:sz w:val="21"/>
          <w:szCs w:val="21"/>
        </w:rPr>
      </w:pPr>
      <w:r>
        <w:rPr>
          <w:rFonts w:hint="eastAsia" w:ascii="宋体" w:hAnsi="宋体" w:cs="宋体"/>
          <w:sz w:val="21"/>
          <w:szCs w:val="21"/>
        </w:rPr>
        <w:t xml:space="preserve">别名 </w:t>
      </w:r>
      <w:r>
        <w:rPr>
          <w:rFonts w:ascii="宋体" w:hAnsi="宋体" w:cs="宋体"/>
          <w:sz w:val="21"/>
          <w:szCs w:val="21"/>
        </w:rPr>
        <w:t>content</w:t>
      </w:r>
    </w:p>
    <w:p>
      <w:pPr>
        <w:spacing w:line="400" w:lineRule="exact"/>
        <w:rPr>
          <w:rFonts w:hint="eastAsia" w:ascii="宋体" w:hAnsi="宋体" w:cs="宋体"/>
          <w:sz w:val="21"/>
          <w:szCs w:val="21"/>
        </w:rPr>
      </w:pPr>
      <w:r>
        <w:rPr>
          <w:rFonts w:hint="eastAsia" w:ascii="宋体" w:hAnsi="宋体" w:cs="宋体"/>
          <w:sz w:val="21"/>
          <w:szCs w:val="21"/>
        </w:rPr>
        <w:t xml:space="preserve">取值 </w:t>
      </w:r>
      <w:r>
        <w:rPr>
          <w:rFonts w:ascii="宋体" w:hAnsi="宋体" w:cs="宋体"/>
          <w:sz w:val="21"/>
          <w:szCs w:val="21"/>
        </w:rPr>
        <w:t>V</w:t>
      </w:r>
      <w:r>
        <w:rPr>
          <w:rFonts w:hint="eastAsia" w:ascii="宋体" w:hAnsi="宋体" w:cs="宋体"/>
          <w:sz w:val="21"/>
          <w:szCs w:val="21"/>
        </w:rPr>
        <w:t>archar</w:t>
      </w:r>
      <w:r>
        <w:rPr>
          <w:rFonts w:ascii="宋体" w:hAnsi="宋体" w:cs="宋体"/>
          <w:sz w:val="21"/>
          <w:szCs w:val="21"/>
        </w:rPr>
        <w:t xml:space="preserve">  255</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hint="eastAsia" w:ascii="宋体" w:hAnsi="宋体" w:cs="宋体"/>
          <w:sz w:val="21"/>
          <w:szCs w:val="21"/>
        </w:rPr>
      </w:pPr>
    </w:p>
    <w:p>
      <w:pPr>
        <w:spacing w:line="400" w:lineRule="exact"/>
        <w:rPr>
          <w:rFonts w:hint="eastAsia" w:ascii="宋体" w:hAnsi="宋体" w:cs="宋体"/>
          <w:sz w:val="21"/>
          <w:szCs w:val="21"/>
        </w:rPr>
      </w:pPr>
      <w:r>
        <w:rPr>
          <w:rFonts w:hint="eastAsia" w:ascii="宋体" w:hAnsi="宋体" w:cs="宋体"/>
          <w:sz w:val="21"/>
          <w:szCs w:val="21"/>
        </w:rPr>
        <w:t>名称 是否被确认</w:t>
      </w:r>
    </w:p>
    <w:p>
      <w:pPr>
        <w:spacing w:line="400" w:lineRule="exact"/>
        <w:rPr>
          <w:rFonts w:hint="eastAsia" w:ascii="宋体" w:hAnsi="宋体" w:cs="宋体"/>
          <w:sz w:val="21"/>
          <w:szCs w:val="21"/>
        </w:rPr>
      </w:pPr>
      <w:r>
        <w:rPr>
          <w:rFonts w:hint="eastAsia" w:ascii="宋体" w:hAnsi="宋体" w:cs="宋体"/>
          <w:sz w:val="21"/>
          <w:szCs w:val="21"/>
        </w:rPr>
        <w:t>别名 qualify</w:t>
      </w:r>
    </w:p>
    <w:p>
      <w:pPr>
        <w:spacing w:line="400" w:lineRule="exact"/>
        <w:rPr>
          <w:rFonts w:hint="eastAsia" w:ascii="宋体" w:hAnsi="宋体" w:cs="宋体"/>
          <w:sz w:val="21"/>
          <w:szCs w:val="21"/>
        </w:rPr>
      </w:pPr>
      <w:r>
        <w:rPr>
          <w:rFonts w:hint="eastAsia" w:ascii="宋体" w:hAnsi="宋体" w:cs="宋体"/>
          <w:sz w:val="21"/>
          <w:szCs w:val="21"/>
        </w:rPr>
        <w:t>取值 int</w:t>
      </w:r>
      <w:r>
        <w:rPr>
          <w:rFonts w:ascii="宋体" w:hAnsi="宋体" w:cs="宋体"/>
          <w:sz w:val="21"/>
          <w:szCs w:val="21"/>
        </w:rPr>
        <w:t xml:space="preserve">  11</w:t>
      </w:r>
    </w:p>
    <w:p>
      <w:pPr>
        <w:spacing w:line="400" w:lineRule="exact"/>
        <w:rPr>
          <w:rFonts w:hint="eastAsia" w:ascii="宋体" w:hAnsi="宋体" w:cs="宋体"/>
          <w:sz w:val="21"/>
          <w:szCs w:val="21"/>
        </w:rPr>
      </w:pPr>
      <w:r>
        <w:rPr>
          <w:rFonts w:hint="eastAsia" w:ascii="宋体" w:hAnsi="宋体" w:cs="宋体"/>
          <w:sz w:val="21"/>
          <w:szCs w:val="21"/>
        </w:rPr>
        <w:t>备注 无</w:t>
      </w:r>
    </w:p>
    <w:p/>
    <w:p>
      <w:pPr>
        <w:spacing w:line="400" w:lineRule="exact"/>
        <w:rPr>
          <w:rFonts w:hint="eastAsia" w:ascii="宋体" w:hAnsi="宋体" w:cs="宋体"/>
          <w:sz w:val="21"/>
          <w:szCs w:val="21"/>
        </w:rPr>
      </w:pPr>
      <w:r>
        <w:rPr>
          <w:rFonts w:hint="eastAsia" w:ascii="宋体" w:hAnsi="宋体" w:cs="宋体"/>
          <w:sz w:val="21"/>
          <w:szCs w:val="21"/>
        </w:rPr>
        <w:t>名称 问卷I</w:t>
      </w:r>
      <w:r>
        <w:rPr>
          <w:rFonts w:ascii="宋体" w:hAnsi="宋体" w:cs="宋体"/>
          <w:sz w:val="21"/>
          <w:szCs w:val="21"/>
        </w:rPr>
        <w:t>D</w:t>
      </w:r>
    </w:p>
    <w:p>
      <w:pPr>
        <w:spacing w:line="400" w:lineRule="exact"/>
        <w:rPr>
          <w:rFonts w:hint="eastAsia" w:ascii="宋体" w:hAnsi="宋体" w:cs="宋体"/>
          <w:sz w:val="21"/>
          <w:szCs w:val="21"/>
        </w:rPr>
      </w:pPr>
      <w:r>
        <w:rPr>
          <w:rFonts w:hint="eastAsia" w:ascii="宋体" w:hAnsi="宋体" w:cs="宋体"/>
          <w:sz w:val="21"/>
          <w:szCs w:val="21"/>
        </w:rPr>
        <w:t>别名 id</w:t>
      </w:r>
    </w:p>
    <w:p>
      <w:pPr>
        <w:spacing w:line="400" w:lineRule="exact"/>
        <w:rPr>
          <w:rFonts w:hint="eastAsia" w:ascii="宋体" w:hAnsi="宋体" w:cs="宋体"/>
          <w:sz w:val="21"/>
          <w:szCs w:val="21"/>
        </w:rPr>
      </w:pPr>
      <w:r>
        <w:rPr>
          <w:rFonts w:hint="eastAsia" w:ascii="宋体" w:hAnsi="宋体" w:cs="宋体"/>
          <w:sz w:val="21"/>
          <w:szCs w:val="21"/>
        </w:rPr>
        <w:t>取值 int</w:t>
      </w:r>
      <w:r>
        <w:rPr>
          <w:rFonts w:ascii="宋体" w:hAnsi="宋体" w:cs="宋体"/>
          <w:sz w:val="21"/>
          <w:szCs w:val="21"/>
        </w:rPr>
        <w:t xml:space="preserve">  11</w:t>
      </w:r>
    </w:p>
    <w:p>
      <w:pPr>
        <w:spacing w:line="400" w:lineRule="exact"/>
        <w:rPr>
          <w:rFonts w:hint="eastAsia" w:ascii="宋体" w:hAnsi="宋体" w:cs="宋体"/>
          <w:sz w:val="21"/>
          <w:szCs w:val="21"/>
        </w:rPr>
      </w:pPr>
      <w:r>
        <w:rPr>
          <w:rFonts w:hint="eastAsia" w:ascii="宋体" w:hAnsi="宋体" w:cs="宋体"/>
          <w:sz w:val="21"/>
          <w:szCs w:val="21"/>
        </w:rPr>
        <w:t>备注 无</w:t>
      </w:r>
    </w:p>
    <w:p/>
    <w:p>
      <w:pPr>
        <w:spacing w:line="400" w:lineRule="exact"/>
        <w:rPr>
          <w:rFonts w:hint="eastAsia" w:ascii="宋体" w:hAnsi="宋体" w:cs="宋体"/>
          <w:sz w:val="21"/>
          <w:szCs w:val="21"/>
        </w:rPr>
      </w:pPr>
      <w:r>
        <w:rPr>
          <w:rFonts w:hint="eastAsia" w:ascii="宋体" w:hAnsi="宋体" w:cs="宋体"/>
          <w:sz w:val="21"/>
          <w:szCs w:val="21"/>
        </w:rPr>
        <w:t>名称 问题1</w:t>
      </w:r>
    </w:p>
    <w:p>
      <w:pPr>
        <w:spacing w:line="400" w:lineRule="exact"/>
        <w:rPr>
          <w:rFonts w:hint="eastAsia" w:ascii="宋体" w:hAnsi="宋体" w:cs="宋体"/>
          <w:sz w:val="21"/>
          <w:szCs w:val="21"/>
        </w:rPr>
      </w:pPr>
      <w:r>
        <w:rPr>
          <w:rFonts w:hint="eastAsia" w:ascii="宋体" w:hAnsi="宋体" w:cs="宋体"/>
          <w:sz w:val="21"/>
          <w:szCs w:val="21"/>
        </w:rPr>
        <w:t xml:space="preserve">别名 </w:t>
      </w:r>
      <w:r>
        <w:rPr>
          <w:rFonts w:ascii="宋体" w:hAnsi="宋体" w:cs="宋体"/>
          <w:sz w:val="21"/>
          <w:szCs w:val="21"/>
        </w:rPr>
        <w:t>Q1</w:t>
      </w:r>
    </w:p>
    <w:p>
      <w:pPr>
        <w:spacing w:line="400" w:lineRule="exact"/>
        <w:rPr>
          <w:rFonts w:hint="eastAsia" w:ascii="宋体" w:hAnsi="宋体" w:cs="宋体"/>
          <w:sz w:val="21"/>
          <w:szCs w:val="21"/>
        </w:rPr>
      </w:pPr>
      <w:r>
        <w:rPr>
          <w:rFonts w:hint="eastAsia" w:ascii="宋体" w:hAnsi="宋体" w:cs="宋体"/>
          <w:sz w:val="21"/>
          <w:szCs w:val="21"/>
        </w:rPr>
        <w:t>取值 int</w:t>
      </w:r>
      <w:r>
        <w:rPr>
          <w:rFonts w:ascii="宋体" w:hAnsi="宋体" w:cs="宋体"/>
          <w:sz w:val="21"/>
          <w:szCs w:val="21"/>
        </w:rPr>
        <w:t xml:space="preserve">  11</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hint="eastAsia" w:ascii="宋体" w:hAnsi="宋体" w:cs="宋体"/>
          <w:sz w:val="21"/>
          <w:szCs w:val="21"/>
        </w:rPr>
      </w:pPr>
      <w:r>
        <w:rPr>
          <w:rFonts w:hint="eastAsia" w:ascii="宋体" w:hAnsi="宋体" w:cs="宋体"/>
          <w:sz w:val="21"/>
          <w:szCs w:val="21"/>
        </w:rPr>
        <w:t>名称 问题</w:t>
      </w:r>
      <w:r>
        <w:rPr>
          <w:rFonts w:ascii="宋体" w:hAnsi="宋体" w:cs="宋体"/>
          <w:sz w:val="21"/>
          <w:szCs w:val="21"/>
        </w:rPr>
        <w:t>2</w:t>
      </w:r>
    </w:p>
    <w:p>
      <w:pPr>
        <w:spacing w:line="400" w:lineRule="exact"/>
        <w:rPr>
          <w:rFonts w:hint="eastAsia" w:ascii="宋体" w:hAnsi="宋体" w:cs="宋体"/>
          <w:sz w:val="21"/>
          <w:szCs w:val="21"/>
        </w:rPr>
      </w:pPr>
      <w:r>
        <w:rPr>
          <w:rFonts w:hint="eastAsia" w:ascii="宋体" w:hAnsi="宋体" w:cs="宋体"/>
          <w:sz w:val="21"/>
          <w:szCs w:val="21"/>
        </w:rPr>
        <w:t xml:space="preserve">别名 </w:t>
      </w:r>
      <w:r>
        <w:rPr>
          <w:rFonts w:ascii="宋体" w:hAnsi="宋体" w:cs="宋体"/>
          <w:sz w:val="21"/>
          <w:szCs w:val="21"/>
        </w:rPr>
        <w:t>Q2</w:t>
      </w:r>
    </w:p>
    <w:p>
      <w:pPr>
        <w:spacing w:line="400" w:lineRule="exact"/>
        <w:rPr>
          <w:rFonts w:hint="eastAsia" w:ascii="宋体" w:hAnsi="宋体" w:cs="宋体"/>
          <w:sz w:val="21"/>
          <w:szCs w:val="21"/>
        </w:rPr>
      </w:pPr>
      <w:r>
        <w:rPr>
          <w:rFonts w:hint="eastAsia" w:ascii="宋体" w:hAnsi="宋体" w:cs="宋体"/>
          <w:sz w:val="21"/>
          <w:szCs w:val="21"/>
        </w:rPr>
        <w:t>取值 int</w:t>
      </w:r>
      <w:r>
        <w:rPr>
          <w:rFonts w:ascii="宋体" w:hAnsi="宋体" w:cs="宋体"/>
          <w:sz w:val="21"/>
          <w:szCs w:val="21"/>
        </w:rPr>
        <w:t xml:space="preserve">  11</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ascii="宋体" w:hAnsi="宋体" w:cs="宋体"/>
          <w:sz w:val="21"/>
          <w:szCs w:val="21"/>
        </w:rPr>
      </w:pPr>
    </w:p>
    <w:p>
      <w:pPr>
        <w:spacing w:line="400" w:lineRule="exact"/>
        <w:rPr>
          <w:rFonts w:hint="eastAsia" w:ascii="宋体" w:hAnsi="宋体" w:cs="宋体"/>
          <w:sz w:val="21"/>
          <w:szCs w:val="21"/>
        </w:rPr>
      </w:pPr>
      <w:r>
        <w:rPr>
          <w:rFonts w:hint="eastAsia" w:ascii="宋体" w:hAnsi="宋体" w:cs="宋体"/>
          <w:sz w:val="21"/>
          <w:szCs w:val="21"/>
        </w:rPr>
        <w:t>名称 问题</w:t>
      </w:r>
      <w:r>
        <w:rPr>
          <w:rFonts w:ascii="宋体" w:hAnsi="宋体" w:cs="宋体"/>
          <w:sz w:val="21"/>
          <w:szCs w:val="21"/>
        </w:rPr>
        <w:t>3</w:t>
      </w:r>
    </w:p>
    <w:p>
      <w:pPr>
        <w:spacing w:line="400" w:lineRule="exact"/>
        <w:rPr>
          <w:rFonts w:hint="eastAsia" w:ascii="宋体" w:hAnsi="宋体" w:cs="宋体"/>
          <w:sz w:val="21"/>
          <w:szCs w:val="21"/>
        </w:rPr>
      </w:pPr>
      <w:r>
        <w:rPr>
          <w:rFonts w:hint="eastAsia" w:ascii="宋体" w:hAnsi="宋体" w:cs="宋体"/>
          <w:sz w:val="21"/>
          <w:szCs w:val="21"/>
        </w:rPr>
        <w:t xml:space="preserve">别名 </w:t>
      </w:r>
      <w:r>
        <w:rPr>
          <w:rFonts w:ascii="宋体" w:hAnsi="宋体" w:cs="宋体"/>
          <w:sz w:val="21"/>
          <w:szCs w:val="21"/>
        </w:rPr>
        <w:t>Q3</w:t>
      </w:r>
    </w:p>
    <w:p>
      <w:pPr>
        <w:spacing w:line="400" w:lineRule="exact"/>
        <w:rPr>
          <w:rFonts w:hint="eastAsia" w:ascii="宋体" w:hAnsi="宋体" w:cs="宋体"/>
          <w:sz w:val="21"/>
          <w:szCs w:val="21"/>
        </w:rPr>
      </w:pPr>
      <w:r>
        <w:rPr>
          <w:rFonts w:hint="eastAsia" w:ascii="宋体" w:hAnsi="宋体" w:cs="宋体"/>
          <w:sz w:val="21"/>
          <w:szCs w:val="21"/>
        </w:rPr>
        <w:t>取值 int</w:t>
      </w:r>
      <w:r>
        <w:rPr>
          <w:rFonts w:ascii="宋体" w:hAnsi="宋体" w:cs="宋体"/>
          <w:sz w:val="21"/>
          <w:szCs w:val="21"/>
        </w:rPr>
        <w:t xml:space="preserve">  11</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ascii="宋体" w:hAnsi="宋体" w:cs="宋体"/>
          <w:sz w:val="21"/>
          <w:szCs w:val="21"/>
        </w:rPr>
      </w:pPr>
    </w:p>
    <w:p>
      <w:pPr>
        <w:spacing w:line="400" w:lineRule="exact"/>
        <w:rPr>
          <w:rFonts w:hint="eastAsia" w:ascii="宋体" w:hAnsi="宋体" w:cs="宋体"/>
          <w:sz w:val="21"/>
          <w:szCs w:val="21"/>
        </w:rPr>
      </w:pPr>
      <w:r>
        <w:rPr>
          <w:rFonts w:hint="eastAsia" w:ascii="宋体" w:hAnsi="宋体" w:cs="宋体"/>
          <w:sz w:val="21"/>
          <w:szCs w:val="21"/>
        </w:rPr>
        <w:t>名称 问题</w:t>
      </w:r>
      <w:r>
        <w:rPr>
          <w:rFonts w:ascii="宋体" w:hAnsi="宋体" w:cs="宋体"/>
          <w:sz w:val="21"/>
          <w:szCs w:val="21"/>
        </w:rPr>
        <w:t>4</w:t>
      </w:r>
    </w:p>
    <w:p>
      <w:pPr>
        <w:spacing w:line="400" w:lineRule="exact"/>
        <w:rPr>
          <w:rFonts w:hint="eastAsia" w:ascii="宋体" w:hAnsi="宋体" w:cs="宋体"/>
          <w:sz w:val="21"/>
          <w:szCs w:val="21"/>
        </w:rPr>
      </w:pPr>
      <w:r>
        <w:rPr>
          <w:rFonts w:hint="eastAsia" w:ascii="宋体" w:hAnsi="宋体" w:cs="宋体"/>
          <w:sz w:val="21"/>
          <w:szCs w:val="21"/>
        </w:rPr>
        <w:t xml:space="preserve">别名 </w:t>
      </w:r>
      <w:r>
        <w:rPr>
          <w:rFonts w:ascii="宋体" w:hAnsi="宋体" w:cs="宋体"/>
          <w:sz w:val="21"/>
          <w:szCs w:val="21"/>
        </w:rPr>
        <w:t>Q4</w:t>
      </w:r>
    </w:p>
    <w:p>
      <w:pPr>
        <w:spacing w:line="400" w:lineRule="exact"/>
        <w:rPr>
          <w:rFonts w:hint="eastAsia" w:ascii="宋体" w:hAnsi="宋体" w:cs="宋体"/>
          <w:sz w:val="21"/>
          <w:szCs w:val="21"/>
        </w:rPr>
      </w:pPr>
      <w:r>
        <w:rPr>
          <w:rFonts w:hint="eastAsia" w:ascii="宋体" w:hAnsi="宋体" w:cs="宋体"/>
          <w:sz w:val="21"/>
          <w:szCs w:val="21"/>
        </w:rPr>
        <w:t>取值 int</w:t>
      </w:r>
      <w:r>
        <w:rPr>
          <w:rFonts w:ascii="宋体" w:hAnsi="宋体" w:cs="宋体"/>
          <w:sz w:val="21"/>
          <w:szCs w:val="21"/>
        </w:rPr>
        <w:t xml:space="preserve">  11</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ascii="宋体" w:hAnsi="宋体" w:cs="宋体"/>
          <w:sz w:val="21"/>
          <w:szCs w:val="21"/>
        </w:rPr>
      </w:pPr>
    </w:p>
    <w:p>
      <w:pPr>
        <w:spacing w:line="400" w:lineRule="exact"/>
        <w:rPr>
          <w:rFonts w:hint="eastAsia" w:ascii="宋体" w:hAnsi="宋体" w:cs="宋体"/>
          <w:sz w:val="21"/>
          <w:szCs w:val="21"/>
        </w:rPr>
      </w:pPr>
      <w:r>
        <w:rPr>
          <w:rFonts w:hint="eastAsia" w:ascii="宋体" w:hAnsi="宋体" w:cs="宋体"/>
          <w:sz w:val="21"/>
          <w:szCs w:val="21"/>
        </w:rPr>
        <w:t>名称 问题</w:t>
      </w:r>
      <w:r>
        <w:rPr>
          <w:rFonts w:ascii="宋体" w:hAnsi="宋体" w:cs="宋体"/>
          <w:sz w:val="21"/>
          <w:szCs w:val="21"/>
        </w:rPr>
        <w:t>5</w:t>
      </w:r>
    </w:p>
    <w:p>
      <w:pPr>
        <w:spacing w:line="400" w:lineRule="exact"/>
        <w:rPr>
          <w:rFonts w:hint="eastAsia" w:ascii="宋体" w:hAnsi="宋体" w:cs="宋体"/>
          <w:sz w:val="21"/>
          <w:szCs w:val="21"/>
        </w:rPr>
      </w:pPr>
      <w:r>
        <w:rPr>
          <w:rFonts w:hint="eastAsia" w:ascii="宋体" w:hAnsi="宋体" w:cs="宋体"/>
          <w:sz w:val="21"/>
          <w:szCs w:val="21"/>
        </w:rPr>
        <w:t xml:space="preserve">别名 </w:t>
      </w:r>
      <w:r>
        <w:rPr>
          <w:rFonts w:ascii="宋体" w:hAnsi="宋体" w:cs="宋体"/>
          <w:sz w:val="21"/>
          <w:szCs w:val="21"/>
        </w:rPr>
        <w:t>Q5</w:t>
      </w:r>
    </w:p>
    <w:p>
      <w:pPr>
        <w:spacing w:line="400" w:lineRule="exact"/>
        <w:rPr>
          <w:rFonts w:hint="eastAsia" w:ascii="宋体" w:hAnsi="宋体" w:cs="宋体"/>
          <w:sz w:val="21"/>
          <w:szCs w:val="21"/>
        </w:rPr>
      </w:pPr>
      <w:r>
        <w:rPr>
          <w:rFonts w:hint="eastAsia" w:ascii="宋体" w:hAnsi="宋体" w:cs="宋体"/>
          <w:sz w:val="21"/>
          <w:szCs w:val="21"/>
        </w:rPr>
        <w:t>取值 int</w:t>
      </w:r>
      <w:r>
        <w:rPr>
          <w:rFonts w:ascii="宋体" w:hAnsi="宋体" w:cs="宋体"/>
          <w:sz w:val="21"/>
          <w:szCs w:val="21"/>
        </w:rPr>
        <w:t xml:space="preserve">  11</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ascii="宋体" w:hAnsi="宋体" w:cs="宋体"/>
          <w:sz w:val="21"/>
          <w:szCs w:val="21"/>
        </w:rPr>
      </w:pPr>
    </w:p>
    <w:p>
      <w:pPr>
        <w:spacing w:line="400" w:lineRule="exact"/>
        <w:rPr>
          <w:rFonts w:hint="eastAsia" w:ascii="宋体" w:hAnsi="宋体" w:cs="宋体"/>
          <w:sz w:val="21"/>
          <w:szCs w:val="21"/>
        </w:rPr>
      </w:pPr>
      <w:r>
        <w:rPr>
          <w:rFonts w:hint="eastAsia" w:ascii="宋体" w:hAnsi="宋体" w:cs="宋体"/>
          <w:sz w:val="21"/>
          <w:szCs w:val="21"/>
        </w:rPr>
        <w:t>名称 问题</w:t>
      </w:r>
      <w:r>
        <w:rPr>
          <w:rFonts w:ascii="宋体" w:hAnsi="宋体" w:cs="宋体"/>
          <w:sz w:val="21"/>
          <w:szCs w:val="21"/>
        </w:rPr>
        <w:t>6</w:t>
      </w:r>
    </w:p>
    <w:p>
      <w:pPr>
        <w:spacing w:line="400" w:lineRule="exact"/>
        <w:rPr>
          <w:rFonts w:hint="eastAsia" w:ascii="宋体" w:hAnsi="宋体" w:cs="宋体"/>
          <w:sz w:val="21"/>
          <w:szCs w:val="21"/>
        </w:rPr>
      </w:pPr>
      <w:r>
        <w:rPr>
          <w:rFonts w:hint="eastAsia" w:ascii="宋体" w:hAnsi="宋体" w:cs="宋体"/>
          <w:sz w:val="21"/>
          <w:szCs w:val="21"/>
        </w:rPr>
        <w:t xml:space="preserve">别名 </w:t>
      </w:r>
      <w:r>
        <w:rPr>
          <w:rFonts w:ascii="宋体" w:hAnsi="宋体" w:cs="宋体"/>
          <w:sz w:val="21"/>
          <w:szCs w:val="21"/>
        </w:rPr>
        <w:t>Q6</w:t>
      </w:r>
    </w:p>
    <w:p>
      <w:pPr>
        <w:spacing w:line="400" w:lineRule="exact"/>
        <w:rPr>
          <w:rFonts w:hint="eastAsia" w:ascii="宋体" w:hAnsi="宋体" w:cs="宋体"/>
          <w:sz w:val="21"/>
          <w:szCs w:val="21"/>
        </w:rPr>
      </w:pPr>
      <w:r>
        <w:rPr>
          <w:rFonts w:hint="eastAsia" w:ascii="宋体" w:hAnsi="宋体" w:cs="宋体"/>
          <w:sz w:val="21"/>
          <w:szCs w:val="21"/>
        </w:rPr>
        <w:t>取值 int</w:t>
      </w:r>
      <w:r>
        <w:rPr>
          <w:rFonts w:ascii="宋体" w:hAnsi="宋体" w:cs="宋体"/>
          <w:sz w:val="21"/>
          <w:szCs w:val="21"/>
        </w:rPr>
        <w:t xml:space="preserve">  11</w:t>
      </w:r>
    </w:p>
    <w:p>
      <w:pPr>
        <w:spacing w:line="400" w:lineRule="exact"/>
        <w:rPr>
          <w:rFonts w:hint="eastAsia" w:ascii="宋体" w:hAnsi="宋体" w:cs="宋体"/>
          <w:sz w:val="21"/>
          <w:szCs w:val="21"/>
        </w:rPr>
      </w:pPr>
      <w:r>
        <w:rPr>
          <w:rFonts w:hint="eastAsia" w:ascii="宋体" w:hAnsi="宋体" w:cs="宋体"/>
          <w:sz w:val="21"/>
          <w:szCs w:val="21"/>
        </w:rPr>
        <w:t>备注 无</w:t>
      </w:r>
    </w:p>
    <w:p>
      <w:pPr>
        <w:spacing w:line="400" w:lineRule="exact"/>
        <w:rPr>
          <w:rFonts w:ascii="宋体" w:hAnsi="宋体" w:cs="宋体"/>
          <w:sz w:val="21"/>
          <w:szCs w:val="21"/>
        </w:rPr>
      </w:pPr>
    </w:p>
    <w:p>
      <w:pPr>
        <w:spacing w:line="400" w:lineRule="exact"/>
        <w:rPr>
          <w:rFonts w:hint="eastAsia" w:ascii="宋体" w:hAnsi="宋体" w:cs="宋体"/>
          <w:sz w:val="21"/>
          <w:szCs w:val="21"/>
        </w:rPr>
      </w:pPr>
      <w:r>
        <w:rPr>
          <w:rFonts w:hint="eastAsia" w:ascii="宋体" w:hAnsi="宋体" w:cs="宋体"/>
          <w:sz w:val="21"/>
          <w:szCs w:val="21"/>
        </w:rPr>
        <w:t>名称 问题</w:t>
      </w:r>
      <w:r>
        <w:rPr>
          <w:rFonts w:ascii="宋体" w:hAnsi="宋体" w:cs="宋体"/>
          <w:sz w:val="21"/>
          <w:szCs w:val="21"/>
        </w:rPr>
        <w:t>7</w:t>
      </w:r>
    </w:p>
    <w:p>
      <w:pPr>
        <w:spacing w:line="400" w:lineRule="exact"/>
        <w:rPr>
          <w:rFonts w:hint="eastAsia" w:ascii="宋体" w:hAnsi="宋体" w:cs="宋体"/>
          <w:sz w:val="21"/>
          <w:szCs w:val="21"/>
        </w:rPr>
      </w:pPr>
      <w:r>
        <w:rPr>
          <w:rFonts w:hint="eastAsia" w:ascii="宋体" w:hAnsi="宋体" w:cs="宋体"/>
          <w:sz w:val="21"/>
          <w:szCs w:val="21"/>
        </w:rPr>
        <w:t xml:space="preserve">别名 </w:t>
      </w:r>
      <w:r>
        <w:rPr>
          <w:rFonts w:ascii="宋体" w:hAnsi="宋体" w:cs="宋体"/>
          <w:sz w:val="21"/>
          <w:szCs w:val="21"/>
        </w:rPr>
        <w:t>Q7</w:t>
      </w:r>
    </w:p>
    <w:p>
      <w:pPr>
        <w:spacing w:line="400" w:lineRule="exact"/>
        <w:rPr>
          <w:rFonts w:hint="eastAsia" w:ascii="宋体" w:hAnsi="宋体" w:cs="宋体"/>
          <w:sz w:val="21"/>
          <w:szCs w:val="21"/>
        </w:rPr>
      </w:pPr>
      <w:r>
        <w:rPr>
          <w:rFonts w:hint="eastAsia" w:ascii="宋体" w:hAnsi="宋体" w:cs="宋体"/>
          <w:sz w:val="21"/>
          <w:szCs w:val="21"/>
        </w:rPr>
        <w:t>取值 int</w:t>
      </w:r>
      <w:r>
        <w:rPr>
          <w:rFonts w:ascii="宋体" w:hAnsi="宋体" w:cs="宋体"/>
          <w:sz w:val="21"/>
          <w:szCs w:val="21"/>
        </w:rPr>
        <w:t xml:space="preserve">  11</w:t>
      </w:r>
    </w:p>
    <w:p>
      <w:pPr>
        <w:spacing w:line="400" w:lineRule="exact"/>
        <w:rPr>
          <w:rFonts w:hint="eastAsia" w:ascii="宋体" w:hAnsi="宋体" w:cs="宋体"/>
          <w:sz w:val="21"/>
          <w:szCs w:val="21"/>
        </w:rPr>
      </w:pPr>
      <w:r>
        <w:rPr>
          <w:rFonts w:hint="eastAsia" w:ascii="宋体" w:hAnsi="宋体" w:cs="宋体"/>
          <w:sz w:val="21"/>
          <w:szCs w:val="21"/>
        </w:rPr>
        <w:t>备注 无</w:t>
      </w:r>
    </w:p>
    <w:p>
      <w:pPr>
        <w:rPr>
          <w:rFonts w:hint="eastAsia"/>
        </w:rPr>
      </w:pPr>
    </w:p>
    <w:p>
      <w:pPr>
        <w:pStyle w:val="4"/>
        <w:numPr>
          <w:ilvl w:val="0"/>
          <w:numId w:val="0"/>
        </w:numPr>
        <w:tabs>
          <w:tab w:val="left" w:pos="1631"/>
          <w:tab w:val="left" w:pos="1632"/>
        </w:tabs>
        <w:spacing w:before="188" w:after="0" w:line="240" w:lineRule="auto"/>
        <w:ind w:left="957" w:leftChars="0" w:right="0" w:rightChars="0"/>
        <w:jc w:val="left"/>
        <w:outlineLvl w:val="1"/>
        <w:rPr>
          <w:rFonts w:hint="eastAsia"/>
          <w:lang w:val="en-US" w:eastAsia="zh-CN"/>
        </w:rPr>
      </w:pPr>
      <w:bookmarkStart w:id="35" w:name="_Toc10487"/>
      <w:r>
        <w:rPr>
          <w:rFonts w:hint="eastAsia"/>
          <w:lang w:val="en-US" w:eastAsia="zh-CN"/>
        </w:rPr>
        <w:t>4.2安全保密设计</w:t>
      </w:r>
      <w:bookmarkEnd w:id="35"/>
    </w:p>
    <w:p>
      <w:pPr>
        <w:rPr>
          <w:rFonts w:hint="eastAsia"/>
          <w:lang w:val="en-US" w:eastAsia="zh-CN"/>
        </w:rPr>
      </w:pPr>
      <w:r>
        <w:rPr>
          <w:rFonts w:hint="eastAsia"/>
          <w:lang w:val="en-US" w:eastAsia="zh-CN"/>
        </w:rPr>
        <w:t>①系统管理员：可以查看所有信息，修改用户信息，赋予权限，禁用用户；</w:t>
      </w:r>
    </w:p>
    <w:p>
      <w:pPr>
        <w:rPr>
          <w:rFonts w:hint="eastAsia"/>
          <w:lang w:val="en-US" w:eastAsia="zh-CN"/>
        </w:rPr>
      </w:pPr>
      <w:r>
        <w:rPr>
          <w:rFonts w:hint="eastAsia"/>
          <w:lang w:val="en-US" w:eastAsia="zh-CN"/>
        </w:rPr>
        <w:t>②用户：浏览部分信息，在栏目模块进行浏览与分享；</w:t>
      </w:r>
    </w:p>
    <w:p>
      <w:pPr>
        <w:rPr>
          <w:rFonts w:hint="default"/>
          <w:lang w:val="en-US" w:eastAsia="zh-CN"/>
        </w:rPr>
      </w:pPr>
      <w:r>
        <w:rPr>
          <w:rFonts w:hint="eastAsia"/>
          <w:lang w:val="en-US" w:eastAsia="zh-CN"/>
        </w:rPr>
        <w:t>③游客：仅能浏览少量信息。</w:t>
      </w:r>
    </w:p>
    <w:sectPr>
      <w:pgSz w:w="11910" w:h="16840"/>
      <w:pgMar w:top="1420" w:right="620" w:bottom="1400" w:left="1560" w:header="872" w:footer="119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114300" distR="114300" simplePos="0" relativeHeight="250231808" behindDoc="1" locked="0" layoutInCell="1" allowOverlap="1">
              <wp:simplePos x="0" y="0"/>
              <wp:positionH relativeFrom="page">
                <wp:posOffset>6094730</wp:posOffset>
              </wp:positionH>
              <wp:positionV relativeFrom="page">
                <wp:posOffset>9756140</wp:posOffset>
              </wp:positionV>
              <wp:extent cx="121285" cy="167005"/>
              <wp:effectExtent l="0" t="0" r="0" b="0"/>
              <wp:wrapNone/>
              <wp:docPr id="5" name="文本框 4"/>
              <wp:cNvGraphicFramePr/>
              <a:graphic xmlns:a="http://schemas.openxmlformats.org/drawingml/2006/main">
                <a:graphicData uri="http://schemas.microsoft.com/office/word/2010/wordprocessingShape">
                  <wps:wsp>
                    <wps:cNvSpPr txBox="1"/>
                    <wps:spPr>
                      <a:xfrm>
                        <a:off x="0" y="0"/>
                        <a:ext cx="121285" cy="167005"/>
                      </a:xfrm>
                      <a:prstGeom prst="rect">
                        <a:avLst/>
                      </a:prstGeom>
                      <a:noFill/>
                      <a:ln>
                        <a:noFill/>
                      </a:ln>
                    </wps:spPr>
                    <wps:txbx>
                      <w:txbxContent>
                        <w:p>
                          <w:pPr>
                            <w:pStyle w:val="6"/>
                            <w:spacing w:before="12"/>
                            <w:ind w:left="40"/>
                            <w:rPr>
                              <w:rFonts w:ascii="Arial"/>
                            </w:rPr>
                          </w:pPr>
                          <w:r>
                            <w:fldChar w:fldCharType="begin"/>
                          </w:r>
                          <w:r>
                            <w:rPr>
                              <w:rFonts w:ascii="Arial"/>
                              <w:w w:val="99"/>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4" o:spid="_x0000_s1026" o:spt="202" type="#_x0000_t202" style="position:absolute;left:0pt;margin-left:479.9pt;margin-top:768.2pt;height:13.15pt;width:9.55pt;mso-position-horizontal-relative:page;mso-position-vertical-relative:page;z-index:-253084672;mso-width-relative:page;mso-height-relative:page;" filled="f" stroked="f" coordsize="21600,21600" o:gfxdata="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FdHe0tsAAAANAQAADwAAAAAA&#10;AAABACAAAAAiAAAAZHJzL2Rvd25yZXYueG1sUEsBAhQAFAAAAAgAh07iQJP4jTSeAQAAIwMAAA4A&#10;AAAAAAAAAQAgAAAAKgEAAGRycy9lMm9Eb2MueG1sUEsFBgAAAAAGAAYAWQEAADoFAAAAAA==&#10;">
              <v:fill on="f" focussize="0,0"/>
              <v:stroke on="f"/>
              <v:imagedata o:title=""/>
              <o:lock v:ext="edit" aspectratio="f"/>
              <v:textbox inset="0mm,0mm,0mm,0mm">
                <w:txbxContent>
                  <w:p>
                    <w:pPr>
                      <w:pStyle w:val="6"/>
                      <w:spacing w:before="12"/>
                      <w:ind w:left="40"/>
                      <w:rPr>
                        <w:rFonts w:ascii="Arial"/>
                      </w:rPr>
                    </w:pPr>
                    <w:r>
                      <w:fldChar w:fldCharType="begin"/>
                    </w:r>
                    <w:r>
                      <w:rPr>
                        <w:rFonts w:ascii="Arial"/>
                        <w:w w:val="99"/>
                      </w:rPr>
                      <w:instrText xml:space="preserve"> PAGE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114300" distR="114300" simplePos="0" relativeHeight="250228736" behindDoc="1" locked="0" layoutInCell="1" allowOverlap="1">
              <wp:simplePos x="0" y="0"/>
              <wp:positionH relativeFrom="page">
                <wp:posOffset>1071880</wp:posOffset>
              </wp:positionH>
              <wp:positionV relativeFrom="page">
                <wp:posOffset>708025</wp:posOffset>
              </wp:positionV>
              <wp:extent cx="5411470" cy="0"/>
              <wp:effectExtent l="0" t="0" r="0" b="0"/>
              <wp:wrapNone/>
              <wp:docPr id="2" name="直线 1"/>
              <wp:cNvGraphicFramePr/>
              <a:graphic xmlns:a="http://schemas.openxmlformats.org/drawingml/2006/main">
                <a:graphicData uri="http://schemas.microsoft.com/office/word/2010/wordprocessingShape">
                  <wps:wsp>
                    <wps:cNvCnPr/>
                    <wps:spPr>
                      <a:xfrm>
                        <a:off x="0" y="0"/>
                        <a:ext cx="5411470"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84.4pt;margin-top:55.75pt;height:0pt;width:426.1pt;mso-position-horizontal-relative:page;mso-position-vertical-relative:page;z-index:-253087744;mso-width-relative:page;mso-height-relative:page;" filled="f" stroked="t" coordsize="21600,21600" o:gfxdata="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&#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Bm3RY2AAAAAwBAAAPAAAAAAAAAAEAIAAAACIAAABk&#10;cnMvZG93bnJldi54bWxQSwECFAAUAAAACACHTuJAnhB4Fc0BAACNAwAADgAAAAAAAAABACAAAAAn&#10;AQAAZHJzL2Uyb0RvYy54bWxQSwUGAAAAAAYABgBZAQAAZgU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0229760" behindDoc="1" locked="0" layoutInCell="1" allowOverlap="1">
              <wp:simplePos x="0" y="0"/>
              <wp:positionH relativeFrom="page">
                <wp:posOffset>1128395</wp:posOffset>
              </wp:positionH>
              <wp:positionV relativeFrom="page">
                <wp:posOffset>546735</wp:posOffset>
              </wp:positionV>
              <wp:extent cx="1040765" cy="151765"/>
              <wp:effectExtent l="0" t="0" r="0" b="0"/>
              <wp:wrapNone/>
              <wp:docPr id="3" name="文本框 2"/>
              <wp:cNvGraphicFramePr/>
              <a:graphic xmlns:a="http://schemas.openxmlformats.org/drawingml/2006/main">
                <a:graphicData uri="http://schemas.microsoft.com/office/word/2010/wordprocessingShape">
                  <wps:wsp>
                    <wps:cNvSpPr txBox="1"/>
                    <wps:spPr>
                      <a:xfrm>
                        <a:off x="0" y="0"/>
                        <a:ext cx="1040765" cy="151765"/>
                      </a:xfrm>
                      <a:prstGeom prst="rect">
                        <a:avLst/>
                      </a:prstGeom>
                      <a:noFill/>
                      <a:ln>
                        <a:noFill/>
                      </a:ln>
                    </wps:spPr>
                    <wps:txbx>
                      <w:txbxContent>
                        <w:p>
                          <w:pPr>
                            <w:pStyle w:val="6"/>
                            <w:spacing w:line="239" w:lineRule="exact"/>
                            <w:ind w:left="20"/>
                          </w:pPr>
                          <w:r>
                            <w:t>数据库设计说明书</w:t>
                          </w:r>
                        </w:p>
                      </w:txbxContent>
                    </wps:txbx>
                    <wps:bodyPr lIns="0" tIns="0" rIns="0" bIns="0" upright="1"/>
                  </wps:wsp>
                </a:graphicData>
              </a:graphic>
            </wp:anchor>
          </w:drawing>
        </mc:Choice>
        <mc:Fallback>
          <w:pict>
            <v:shape id="文本框 2" o:spid="_x0000_s1026" o:spt="202" type="#_x0000_t202" style="position:absolute;left:0pt;margin-left:88.85pt;margin-top:43.05pt;height:11.95pt;width:81.95pt;mso-position-horizontal-relative:page;mso-position-vertical-relative:page;z-index:-253086720;mso-width-relative:page;mso-height-relative:page;" filled="f" stroked="f" coordsize="21600,21600" o:gfxdata="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ijWNb2AAAAAoBAAAPAAAAAAAAAAEA&#10;IAAAACIAAABkcnMvZG93bnJldi54bWxQSwECFAAUAAAACACHTuJACbk6Ep0BAAAkAwAADgAAAAAA&#10;AAABACAAAAAnAQAAZHJzL2Uyb0RvYy54bWxQSwUGAAAAAAYABgBZAQAANgUAAAAA&#10;">
              <v:fill on="f" focussize="0,0"/>
              <v:stroke on="f"/>
              <v:imagedata o:title=""/>
              <o:lock v:ext="edit" aspectratio="f"/>
              <v:textbox inset="0mm,0mm,0mm,0mm">
                <w:txbxContent>
                  <w:p>
                    <w:pPr>
                      <w:pStyle w:val="6"/>
                      <w:spacing w:line="239" w:lineRule="exact"/>
                      <w:ind w:left="20"/>
                    </w:pPr>
                    <w:r>
                      <w:t>数据库设计说明书</w:t>
                    </w:r>
                  </w:p>
                </w:txbxContent>
              </v:textbox>
            </v:shape>
          </w:pict>
        </mc:Fallback>
      </mc:AlternateContent>
    </w:r>
    <w:r>
      <mc:AlternateContent>
        <mc:Choice Requires="wps">
          <w:drawing>
            <wp:anchor distT="0" distB="0" distL="114300" distR="114300" simplePos="0" relativeHeight="250230784" behindDoc="1" locked="0" layoutInCell="1" allowOverlap="1">
              <wp:simplePos x="0" y="0"/>
              <wp:positionH relativeFrom="page">
                <wp:posOffset>5748020</wp:posOffset>
              </wp:positionH>
              <wp:positionV relativeFrom="page">
                <wp:posOffset>541020</wp:posOffset>
              </wp:positionV>
              <wp:extent cx="680085" cy="167005"/>
              <wp:effectExtent l="0" t="0" r="0" b="0"/>
              <wp:wrapNone/>
              <wp:docPr id="4" name="文本框 3"/>
              <wp:cNvGraphicFramePr/>
              <a:graphic xmlns:a="http://schemas.openxmlformats.org/drawingml/2006/main">
                <a:graphicData uri="http://schemas.microsoft.com/office/word/2010/wordprocessingShape">
                  <wps:wsp>
                    <wps:cNvSpPr txBox="1"/>
                    <wps:spPr>
                      <a:xfrm>
                        <a:off x="0" y="0"/>
                        <a:ext cx="680085" cy="167005"/>
                      </a:xfrm>
                      <a:prstGeom prst="rect">
                        <a:avLst/>
                      </a:prstGeom>
                      <a:noFill/>
                      <a:ln>
                        <a:noFill/>
                      </a:ln>
                    </wps:spPr>
                    <wps:txbx>
                      <w:txbxContent>
                        <w:p>
                          <w:pPr>
                            <w:pStyle w:val="6"/>
                            <w:ind w:left="20"/>
                            <w:rPr>
                              <w:rFonts w:ascii="Arial" w:eastAsia="Arial"/>
                            </w:rPr>
                          </w:pPr>
                          <w:r>
                            <w:rPr>
                              <w:rFonts w:ascii="Arial" w:eastAsia="Arial"/>
                            </w:rPr>
                            <w:t>&lt;</w:t>
                          </w:r>
                          <w:r>
                            <w:t>项目名称</w:t>
                          </w:r>
                          <w:r>
                            <w:rPr>
                              <w:rFonts w:ascii="Arial" w:eastAsia="Arial"/>
                            </w:rPr>
                            <w:t>&gt;</w:t>
                          </w:r>
                        </w:p>
                      </w:txbxContent>
                    </wps:txbx>
                    <wps:bodyPr lIns="0" tIns="0" rIns="0" bIns="0" upright="1"/>
                  </wps:wsp>
                </a:graphicData>
              </a:graphic>
            </wp:anchor>
          </w:drawing>
        </mc:Choice>
        <mc:Fallback>
          <w:pict>
            <v:shape id="文本框 3" o:spid="_x0000_s1026" o:spt="202" type="#_x0000_t202" style="position:absolute;left:0pt;margin-left:452.6pt;margin-top:42.6pt;height:13.15pt;width:53.55pt;mso-position-horizontal-relative:page;mso-position-vertical-relative:page;z-index:-253085696;mso-width-relative:page;mso-height-relative:page;" filled="f" stroked="f" coordsize="21600,21600" o:gfxdata="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ddcEPNgAAAALAQAADwAAAAAAAAAB&#10;ACAAAAAiAAAAZHJzL2Rvd25yZXYueG1sUEsBAhQAFAAAAAgAh07iQIrgWFWeAQAAIwMAAA4AAAAA&#10;AAAAAQAgAAAAJwEAAGRycy9lMm9Eb2MueG1sUEsFBgAAAAAGAAYAWQEAADcFAAAAAA==&#10;">
              <v:fill on="f" focussize="0,0"/>
              <v:stroke on="f"/>
              <v:imagedata o:title=""/>
              <o:lock v:ext="edit" aspectratio="f"/>
              <v:textbox inset="0mm,0mm,0mm,0mm">
                <w:txbxContent>
                  <w:p>
                    <w:pPr>
                      <w:pStyle w:val="6"/>
                      <w:ind w:left="20"/>
                      <w:rPr>
                        <w:rFonts w:ascii="Arial" w:eastAsia="Arial"/>
                      </w:rPr>
                    </w:pPr>
                    <w:r>
                      <w:rPr>
                        <w:rFonts w:ascii="Arial" w:eastAsia="Arial"/>
                      </w:rPr>
                      <w:t>&lt;</w:t>
                    </w:r>
                    <w:r>
                      <w:t>项目名称</w:t>
                    </w:r>
                    <w:r>
                      <w:rPr>
                        <w:rFonts w:ascii="Arial" w:eastAsia="Arial"/>
                      </w:rPr>
                      <w:t>&gt;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669" w:hanging="432"/>
        <w:jc w:val="left"/>
      </w:pPr>
      <w:rPr>
        <w:rFonts w:hint="default" w:ascii="Arial" w:hAnsi="Arial" w:eastAsia="Arial" w:cs="Arial"/>
        <w:b/>
        <w:bCs/>
        <w:spacing w:val="-2"/>
        <w:w w:val="99"/>
        <w:sz w:val="21"/>
        <w:szCs w:val="21"/>
        <w:lang w:val="en-US" w:eastAsia="en-US" w:bidi="en-US"/>
      </w:rPr>
    </w:lvl>
    <w:lvl w:ilvl="1" w:tentative="0">
      <w:start w:val="0"/>
      <w:numFmt w:val="bullet"/>
      <w:lvlText w:val="•"/>
      <w:lvlJc w:val="left"/>
      <w:pPr>
        <w:ind w:left="1566" w:hanging="432"/>
      </w:pPr>
      <w:rPr>
        <w:rFonts w:hint="default"/>
        <w:lang w:val="en-US" w:eastAsia="en-US" w:bidi="en-US"/>
      </w:rPr>
    </w:lvl>
    <w:lvl w:ilvl="2" w:tentative="0">
      <w:start w:val="0"/>
      <w:numFmt w:val="bullet"/>
      <w:lvlText w:val="•"/>
      <w:lvlJc w:val="left"/>
      <w:pPr>
        <w:ind w:left="2473" w:hanging="432"/>
      </w:pPr>
      <w:rPr>
        <w:rFonts w:hint="default"/>
        <w:lang w:val="en-US" w:eastAsia="en-US" w:bidi="en-US"/>
      </w:rPr>
    </w:lvl>
    <w:lvl w:ilvl="3" w:tentative="0">
      <w:start w:val="0"/>
      <w:numFmt w:val="bullet"/>
      <w:lvlText w:val="•"/>
      <w:lvlJc w:val="left"/>
      <w:pPr>
        <w:ind w:left="3379" w:hanging="432"/>
      </w:pPr>
      <w:rPr>
        <w:rFonts w:hint="default"/>
        <w:lang w:val="en-US" w:eastAsia="en-US" w:bidi="en-US"/>
      </w:rPr>
    </w:lvl>
    <w:lvl w:ilvl="4" w:tentative="0">
      <w:start w:val="0"/>
      <w:numFmt w:val="bullet"/>
      <w:lvlText w:val="•"/>
      <w:lvlJc w:val="left"/>
      <w:pPr>
        <w:ind w:left="4286" w:hanging="432"/>
      </w:pPr>
      <w:rPr>
        <w:rFonts w:hint="default"/>
        <w:lang w:val="en-US" w:eastAsia="en-US" w:bidi="en-US"/>
      </w:rPr>
    </w:lvl>
    <w:lvl w:ilvl="5" w:tentative="0">
      <w:start w:val="0"/>
      <w:numFmt w:val="bullet"/>
      <w:lvlText w:val="•"/>
      <w:lvlJc w:val="left"/>
      <w:pPr>
        <w:ind w:left="5193" w:hanging="432"/>
      </w:pPr>
      <w:rPr>
        <w:rFonts w:hint="default"/>
        <w:lang w:val="en-US" w:eastAsia="en-US" w:bidi="en-US"/>
      </w:rPr>
    </w:lvl>
    <w:lvl w:ilvl="6" w:tentative="0">
      <w:start w:val="0"/>
      <w:numFmt w:val="bullet"/>
      <w:lvlText w:val="•"/>
      <w:lvlJc w:val="left"/>
      <w:pPr>
        <w:ind w:left="6099" w:hanging="432"/>
      </w:pPr>
      <w:rPr>
        <w:rFonts w:hint="default"/>
        <w:lang w:val="en-US" w:eastAsia="en-US" w:bidi="en-US"/>
      </w:rPr>
    </w:lvl>
    <w:lvl w:ilvl="7" w:tentative="0">
      <w:start w:val="0"/>
      <w:numFmt w:val="bullet"/>
      <w:lvlText w:val="•"/>
      <w:lvlJc w:val="left"/>
      <w:pPr>
        <w:ind w:left="7006" w:hanging="432"/>
      </w:pPr>
      <w:rPr>
        <w:rFonts w:hint="default"/>
        <w:lang w:val="en-US" w:eastAsia="en-US" w:bidi="en-US"/>
      </w:rPr>
    </w:lvl>
    <w:lvl w:ilvl="8" w:tentative="0">
      <w:start w:val="0"/>
      <w:numFmt w:val="bullet"/>
      <w:lvlText w:val="•"/>
      <w:lvlJc w:val="left"/>
      <w:pPr>
        <w:ind w:left="7912" w:hanging="432"/>
      </w:pPr>
      <w:rPr>
        <w:rFonts w:hint="default"/>
        <w:lang w:val="en-US" w:eastAsia="en-US" w:bidi="en-US"/>
      </w:rPr>
    </w:lvl>
  </w:abstractNum>
  <w:abstractNum w:abstractNumId="1">
    <w:nsid w:val="CF092B84"/>
    <w:multiLevelType w:val="multilevel"/>
    <w:tmpl w:val="CF092B84"/>
    <w:lvl w:ilvl="0" w:tentative="0">
      <w:start w:val="2"/>
      <w:numFmt w:val="decimal"/>
      <w:lvlText w:val="%1"/>
      <w:lvlJc w:val="left"/>
      <w:pPr>
        <w:ind w:left="1632" w:hanging="675"/>
        <w:jc w:val="left"/>
      </w:pPr>
      <w:rPr>
        <w:rFonts w:hint="default"/>
        <w:lang w:val="en-US" w:eastAsia="en-US" w:bidi="en-US"/>
      </w:rPr>
    </w:lvl>
    <w:lvl w:ilvl="1" w:tentative="0">
      <w:start w:val="1"/>
      <w:numFmt w:val="decimal"/>
      <w:lvlText w:val="%1.%2"/>
      <w:lvlJc w:val="left"/>
      <w:pPr>
        <w:ind w:left="1632" w:hanging="675"/>
        <w:jc w:val="left"/>
      </w:pPr>
      <w:rPr>
        <w:rFonts w:hint="default" w:ascii="Arial" w:hAnsi="Arial" w:eastAsia="Arial" w:cs="Arial"/>
        <w:b/>
        <w:bCs/>
        <w:w w:val="99"/>
        <w:sz w:val="24"/>
        <w:szCs w:val="24"/>
        <w:lang w:val="en-US" w:eastAsia="en-US" w:bidi="en-US"/>
      </w:rPr>
    </w:lvl>
    <w:lvl w:ilvl="2" w:tentative="0">
      <w:start w:val="0"/>
      <w:numFmt w:val="bullet"/>
      <w:lvlText w:val="•"/>
      <w:lvlJc w:val="left"/>
      <w:pPr>
        <w:ind w:left="3257" w:hanging="675"/>
      </w:pPr>
      <w:rPr>
        <w:rFonts w:hint="default"/>
        <w:lang w:val="en-US" w:eastAsia="en-US" w:bidi="en-US"/>
      </w:rPr>
    </w:lvl>
    <w:lvl w:ilvl="3" w:tentative="0">
      <w:start w:val="0"/>
      <w:numFmt w:val="bullet"/>
      <w:lvlText w:val="•"/>
      <w:lvlJc w:val="left"/>
      <w:pPr>
        <w:ind w:left="4065" w:hanging="675"/>
      </w:pPr>
      <w:rPr>
        <w:rFonts w:hint="default"/>
        <w:lang w:val="en-US" w:eastAsia="en-US" w:bidi="en-US"/>
      </w:rPr>
    </w:lvl>
    <w:lvl w:ilvl="4" w:tentative="0">
      <w:start w:val="0"/>
      <w:numFmt w:val="bullet"/>
      <w:lvlText w:val="•"/>
      <w:lvlJc w:val="left"/>
      <w:pPr>
        <w:ind w:left="4874" w:hanging="675"/>
      </w:pPr>
      <w:rPr>
        <w:rFonts w:hint="default"/>
        <w:lang w:val="en-US" w:eastAsia="en-US" w:bidi="en-US"/>
      </w:rPr>
    </w:lvl>
    <w:lvl w:ilvl="5" w:tentative="0">
      <w:start w:val="0"/>
      <w:numFmt w:val="bullet"/>
      <w:lvlText w:val="•"/>
      <w:lvlJc w:val="left"/>
      <w:pPr>
        <w:ind w:left="5683" w:hanging="675"/>
      </w:pPr>
      <w:rPr>
        <w:rFonts w:hint="default"/>
        <w:lang w:val="en-US" w:eastAsia="en-US" w:bidi="en-US"/>
      </w:rPr>
    </w:lvl>
    <w:lvl w:ilvl="6" w:tentative="0">
      <w:start w:val="0"/>
      <w:numFmt w:val="bullet"/>
      <w:lvlText w:val="•"/>
      <w:lvlJc w:val="left"/>
      <w:pPr>
        <w:ind w:left="6491" w:hanging="675"/>
      </w:pPr>
      <w:rPr>
        <w:rFonts w:hint="default"/>
        <w:lang w:val="en-US" w:eastAsia="en-US" w:bidi="en-US"/>
      </w:rPr>
    </w:lvl>
    <w:lvl w:ilvl="7" w:tentative="0">
      <w:start w:val="0"/>
      <w:numFmt w:val="bullet"/>
      <w:lvlText w:val="•"/>
      <w:lvlJc w:val="left"/>
      <w:pPr>
        <w:ind w:left="7300" w:hanging="675"/>
      </w:pPr>
      <w:rPr>
        <w:rFonts w:hint="default"/>
        <w:lang w:val="en-US" w:eastAsia="en-US" w:bidi="en-US"/>
      </w:rPr>
    </w:lvl>
    <w:lvl w:ilvl="8" w:tentative="0">
      <w:start w:val="0"/>
      <w:numFmt w:val="bullet"/>
      <w:lvlText w:val="•"/>
      <w:lvlJc w:val="left"/>
      <w:pPr>
        <w:ind w:left="8108" w:hanging="675"/>
      </w:pPr>
      <w:rPr>
        <w:rFonts w:hint="default"/>
        <w:lang w:val="en-US" w:eastAsia="en-US" w:bidi="en-US"/>
      </w:rPr>
    </w:lvl>
  </w:abstractNum>
  <w:abstractNum w:abstractNumId="2">
    <w:nsid w:val="D1B3BB61"/>
    <w:multiLevelType w:val="singleLevel"/>
    <w:tmpl w:val="D1B3BB61"/>
    <w:lvl w:ilvl="0" w:tentative="0">
      <w:start w:val="1"/>
      <w:numFmt w:val="decimal"/>
      <w:suff w:val="nothing"/>
      <w:lvlText w:val="%1）"/>
      <w:lvlJc w:val="left"/>
    </w:lvl>
  </w:abstractNum>
  <w:abstractNum w:abstractNumId="3">
    <w:nsid w:val="0053208E"/>
    <w:multiLevelType w:val="multilevel"/>
    <w:tmpl w:val="0053208E"/>
    <w:lvl w:ilvl="0" w:tentative="0">
      <w:start w:val="1"/>
      <w:numFmt w:val="decimal"/>
      <w:lvlText w:val="%1."/>
      <w:lvlJc w:val="left"/>
      <w:pPr>
        <w:ind w:left="662" w:hanging="425"/>
        <w:jc w:val="left"/>
      </w:pPr>
      <w:rPr>
        <w:rFonts w:hint="default" w:ascii="Times New Roman" w:hAnsi="Times New Roman" w:eastAsia="Times New Roman" w:cs="Times New Roman"/>
        <w:b/>
        <w:bCs/>
        <w:spacing w:val="0"/>
        <w:w w:val="99"/>
        <w:sz w:val="20"/>
        <w:szCs w:val="20"/>
        <w:lang w:val="en-US" w:eastAsia="en-US" w:bidi="en-US"/>
      </w:rPr>
    </w:lvl>
    <w:lvl w:ilvl="1" w:tentative="0">
      <w:start w:val="1"/>
      <w:numFmt w:val="decimal"/>
      <w:lvlText w:val="%1.%2"/>
      <w:lvlJc w:val="left"/>
      <w:pPr>
        <w:ind w:left="1087" w:hanging="428"/>
        <w:jc w:val="left"/>
      </w:pPr>
      <w:rPr>
        <w:rFonts w:hint="default" w:ascii="Times New Roman" w:hAnsi="Times New Roman" w:eastAsia="Times New Roman" w:cs="Times New Roman"/>
        <w:b/>
        <w:bCs/>
        <w:spacing w:val="0"/>
        <w:w w:val="99"/>
        <w:sz w:val="20"/>
        <w:szCs w:val="20"/>
        <w:lang w:val="en-US" w:eastAsia="en-US" w:bidi="en-US"/>
      </w:rPr>
    </w:lvl>
    <w:lvl w:ilvl="2" w:tentative="0">
      <w:start w:val="1"/>
      <w:numFmt w:val="decimal"/>
      <w:lvlText w:val="%3."/>
      <w:lvlJc w:val="left"/>
      <w:pPr>
        <w:ind w:left="1512" w:hanging="435"/>
        <w:jc w:val="left"/>
      </w:pPr>
      <w:rPr>
        <w:rFonts w:hint="default" w:ascii="Arial" w:hAnsi="Arial" w:eastAsia="Arial" w:cs="Arial"/>
        <w:b/>
        <w:bCs/>
        <w:w w:val="99"/>
        <w:sz w:val="32"/>
        <w:szCs w:val="32"/>
        <w:lang w:val="en-US" w:eastAsia="en-US" w:bidi="en-US"/>
      </w:rPr>
    </w:lvl>
    <w:lvl w:ilvl="3" w:tentative="0">
      <w:start w:val="1"/>
      <w:numFmt w:val="decimal"/>
      <w:lvlText w:val="%3.%4"/>
      <w:lvlJc w:val="left"/>
      <w:pPr>
        <w:ind w:left="1512" w:hanging="555"/>
        <w:jc w:val="left"/>
      </w:pPr>
      <w:rPr>
        <w:rFonts w:hint="default" w:ascii="Arial" w:hAnsi="Arial" w:eastAsia="Arial" w:cs="Arial"/>
        <w:b/>
        <w:bCs/>
        <w:w w:val="99"/>
        <w:sz w:val="24"/>
        <w:szCs w:val="24"/>
        <w:lang w:val="en-US" w:eastAsia="en-US" w:bidi="en-US"/>
      </w:rPr>
    </w:lvl>
    <w:lvl w:ilvl="4" w:tentative="0">
      <w:start w:val="0"/>
      <w:numFmt w:val="bullet"/>
      <w:lvlText w:val="•"/>
      <w:lvlJc w:val="left"/>
      <w:pPr>
        <w:ind w:left="3571" w:hanging="555"/>
      </w:pPr>
      <w:rPr>
        <w:rFonts w:hint="default"/>
        <w:lang w:val="en-US" w:eastAsia="en-US" w:bidi="en-US"/>
      </w:rPr>
    </w:lvl>
    <w:lvl w:ilvl="5" w:tentative="0">
      <w:start w:val="0"/>
      <w:numFmt w:val="bullet"/>
      <w:lvlText w:val="•"/>
      <w:lvlJc w:val="left"/>
      <w:pPr>
        <w:ind w:left="4597" w:hanging="555"/>
      </w:pPr>
      <w:rPr>
        <w:rFonts w:hint="default"/>
        <w:lang w:val="en-US" w:eastAsia="en-US" w:bidi="en-US"/>
      </w:rPr>
    </w:lvl>
    <w:lvl w:ilvl="6" w:tentative="0">
      <w:start w:val="0"/>
      <w:numFmt w:val="bullet"/>
      <w:lvlText w:val="•"/>
      <w:lvlJc w:val="left"/>
      <w:pPr>
        <w:ind w:left="5623" w:hanging="555"/>
      </w:pPr>
      <w:rPr>
        <w:rFonts w:hint="default"/>
        <w:lang w:val="en-US" w:eastAsia="en-US" w:bidi="en-US"/>
      </w:rPr>
    </w:lvl>
    <w:lvl w:ilvl="7" w:tentative="0">
      <w:start w:val="0"/>
      <w:numFmt w:val="bullet"/>
      <w:lvlText w:val="•"/>
      <w:lvlJc w:val="left"/>
      <w:pPr>
        <w:ind w:left="6648" w:hanging="555"/>
      </w:pPr>
      <w:rPr>
        <w:rFonts w:hint="default"/>
        <w:lang w:val="en-US" w:eastAsia="en-US" w:bidi="en-US"/>
      </w:rPr>
    </w:lvl>
    <w:lvl w:ilvl="8" w:tentative="0">
      <w:start w:val="0"/>
      <w:numFmt w:val="bullet"/>
      <w:lvlText w:val="•"/>
      <w:lvlJc w:val="left"/>
      <w:pPr>
        <w:ind w:left="7674" w:hanging="555"/>
      </w:pPr>
      <w:rPr>
        <w:rFonts w:hint="default"/>
        <w:lang w:val="en-US" w:eastAsia="en-US" w:bidi="en-US"/>
      </w:rPr>
    </w:lvl>
  </w:abstractNum>
  <w:abstractNum w:abstractNumId="4">
    <w:nsid w:val="59ADCABA"/>
    <w:multiLevelType w:val="multilevel"/>
    <w:tmpl w:val="59ADCABA"/>
    <w:lvl w:ilvl="0" w:tentative="0">
      <w:start w:val="1"/>
      <w:numFmt w:val="decimal"/>
      <w:lvlText w:val="%1)"/>
      <w:lvlJc w:val="left"/>
      <w:pPr>
        <w:ind w:left="552" w:hanging="315"/>
        <w:jc w:val="left"/>
      </w:pPr>
      <w:rPr>
        <w:rFonts w:hint="default"/>
        <w:spacing w:val="0"/>
        <w:w w:val="99"/>
        <w:lang w:val="en-US" w:eastAsia="en-US" w:bidi="en-US"/>
      </w:rPr>
    </w:lvl>
    <w:lvl w:ilvl="1" w:tentative="0">
      <w:start w:val="0"/>
      <w:numFmt w:val="bullet"/>
      <w:lvlText w:val="•"/>
      <w:lvlJc w:val="left"/>
      <w:pPr>
        <w:ind w:left="1476" w:hanging="315"/>
      </w:pPr>
      <w:rPr>
        <w:rFonts w:hint="default"/>
        <w:lang w:val="en-US" w:eastAsia="en-US" w:bidi="en-US"/>
      </w:rPr>
    </w:lvl>
    <w:lvl w:ilvl="2" w:tentative="0">
      <w:start w:val="0"/>
      <w:numFmt w:val="bullet"/>
      <w:lvlText w:val="•"/>
      <w:lvlJc w:val="left"/>
      <w:pPr>
        <w:ind w:left="2393" w:hanging="315"/>
      </w:pPr>
      <w:rPr>
        <w:rFonts w:hint="default"/>
        <w:lang w:val="en-US" w:eastAsia="en-US" w:bidi="en-US"/>
      </w:rPr>
    </w:lvl>
    <w:lvl w:ilvl="3" w:tentative="0">
      <w:start w:val="0"/>
      <w:numFmt w:val="bullet"/>
      <w:lvlText w:val="•"/>
      <w:lvlJc w:val="left"/>
      <w:pPr>
        <w:ind w:left="3309" w:hanging="315"/>
      </w:pPr>
      <w:rPr>
        <w:rFonts w:hint="default"/>
        <w:lang w:val="en-US" w:eastAsia="en-US" w:bidi="en-US"/>
      </w:rPr>
    </w:lvl>
    <w:lvl w:ilvl="4" w:tentative="0">
      <w:start w:val="0"/>
      <w:numFmt w:val="bullet"/>
      <w:lvlText w:val="•"/>
      <w:lvlJc w:val="left"/>
      <w:pPr>
        <w:ind w:left="4226" w:hanging="315"/>
      </w:pPr>
      <w:rPr>
        <w:rFonts w:hint="default"/>
        <w:lang w:val="en-US" w:eastAsia="en-US" w:bidi="en-US"/>
      </w:rPr>
    </w:lvl>
    <w:lvl w:ilvl="5" w:tentative="0">
      <w:start w:val="0"/>
      <w:numFmt w:val="bullet"/>
      <w:lvlText w:val="•"/>
      <w:lvlJc w:val="left"/>
      <w:pPr>
        <w:ind w:left="5143" w:hanging="315"/>
      </w:pPr>
      <w:rPr>
        <w:rFonts w:hint="default"/>
        <w:lang w:val="en-US" w:eastAsia="en-US" w:bidi="en-US"/>
      </w:rPr>
    </w:lvl>
    <w:lvl w:ilvl="6" w:tentative="0">
      <w:start w:val="0"/>
      <w:numFmt w:val="bullet"/>
      <w:lvlText w:val="•"/>
      <w:lvlJc w:val="left"/>
      <w:pPr>
        <w:ind w:left="6059" w:hanging="315"/>
      </w:pPr>
      <w:rPr>
        <w:rFonts w:hint="default"/>
        <w:lang w:val="en-US" w:eastAsia="en-US" w:bidi="en-US"/>
      </w:rPr>
    </w:lvl>
    <w:lvl w:ilvl="7" w:tentative="0">
      <w:start w:val="0"/>
      <w:numFmt w:val="bullet"/>
      <w:lvlText w:val="•"/>
      <w:lvlJc w:val="left"/>
      <w:pPr>
        <w:ind w:left="6976" w:hanging="315"/>
      </w:pPr>
      <w:rPr>
        <w:rFonts w:hint="default"/>
        <w:lang w:val="en-US" w:eastAsia="en-US" w:bidi="en-US"/>
      </w:rPr>
    </w:lvl>
    <w:lvl w:ilvl="8" w:tentative="0">
      <w:start w:val="0"/>
      <w:numFmt w:val="bullet"/>
      <w:lvlText w:val="•"/>
      <w:lvlJc w:val="left"/>
      <w:pPr>
        <w:ind w:left="7892" w:hanging="315"/>
      </w:pPr>
      <w:rPr>
        <w:rFonts w:hint="default"/>
        <w:lang w:val="en-US" w:eastAsia="en-US" w:bidi="en-US"/>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C63974"/>
    <w:rsid w:val="438D0A0D"/>
    <w:rsid w:val="43CF312E"/>
    <w:rsid w:val="529E2D1B"/>
    <w:rsid w:val="581E53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ind w:left="1512" w:hanging="435"/>
      <w:outlineLvl w:val="1"/>
    </w:pPr>
    <w:rPr>
      <w:rFonts w:ascii="宋体" w:hAnsi="宋体" w:eastAsia="宋体" w:cs="宋体"/>
      <w:b/>
      <w:bCs/>
      <w:sz w:val="32"/>
      <w:szCs w:val="32"/>
      <w:lang w:val="en-US" w:eastAsia="en-US" w:bidi="en-US"/>
    </w:rPr>
  </w:style>
  <w:style w:type="paragraph" w:styleId="3">
    <w:name w:val="heading 2"/>
    <w:basedOn w:val="1"/>
    <w:next w:val="1"/>
    <w:qFormat/>
    <w:uiPriority w:val="1"/>
    <w:pPr>
      <w:ind w:left="2796"/>
      <w:outlineLvl w:val="2"/>
    </w:pPr>
    <w:rPr>
      <w:rFonts w:ascii="楷体" w:hAnsi="楷体" w:eastAsia="楷体" w:cs="楷体"/>
      <w:sz w:val="30"/>
      <w:szCs w:val="30"/>
      <w:lang w:val="en-US" w:eastAsia="en-US" w:bidi="en-US"/>
    </w:rPr>
  </w:style>
  <w:style w:type="paragraph" w:styleId="4">
    <w:name w:val="heading 3"/>
    <w:basedOn w:val="1"/>
    <w:next w:val="1"/>
    <w:qFormat/>
    <w:uiPriority w:val="1"/>
    <w:pPr>
      <w:ind w:left="1512" w:hanging="555"/>
      <w:outlineLvl w:val="3"/>
    </w:pPr>
    <w:rPr>
      <w:rFonts w:ascii="宋体" w:hAnsi="宋体" w:eastAsia="宋体" w:cs="宋体"/>
      <w:b/>
      <w:bCs/>
      <w:sz w:val="24"/>
      <w:szCs w:val="24"/>
      <w:lang w:val="en-US" w:eastAsia="en-US" w:bidi="en-US"/>
    </w:rPr>
  </w:style>
  <w:style w:type="paragraph" w:styleId="5">
    <w:name w:val="heading 4"/>
    <w:basedOn w:val="1"/>
    <w:next w:val="1"/>
    <w:qFormat/>
    <w:uiPriority w:val="1"/>
    <w:pPr>
      <w:spacing w:before="82"/>
      <w:ind w:left="237" w:hanging="315"/>
      <w:outlineLvl w:val="4"/>
    </w:pPr>
    <w:rPr>
      <w:rFonts w:ascii="宋体" w:hAnsi="宋体" w:eastAsia="宋体" w:cs="宋体"/>
      <w:sz w:val="21"/>
      <w:szCs w:val="21"/>
      <w:lang w:val="en-US" w:eastAsia="en-US" w:bidi="en-US"/>
    </w:rPr>
  </w:style>
  <w:style w:type="character" w:default="1" w:styleId="10">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宋体" w:hAnsi="宋体" w:eastAsia="宋体" w:cs="宋体"/>
      <w:sz w:val="20"/>
      <w:szCs w:val="20"/>
      <w:lang w:val="en-US" w:eastAsia="en-US" w:bidi="en-US"/>
    </w:rPr>
  </w:style>
  <w:style w:type="paragraph" w:styleId="7">
    <w:name w:val="toc 1"/>
    <w:basedOn w:val="1"/>
    <w:next w:val="1"/>
    <w:qFormat/>
    <w:uiPriority w:val="1"/>
    <w:pPr>
      <w:spacing w:before="56"/>
      <w:ind w:left="1087" w:right="1262" w:hanging="1088"/>
      <w:jc w:val="right"/>
    </w:pPr>
    <w:rPr>
      <w:rFonts w:ascii="宋体" w:hAnsi="宋体" w:eastAsia="宋体" w:cs="宋体"/>
      <w:b/>
      <w:bCs/>
      <w:sz w:val="20"/>
      <w:szCs w:val="20"/>
      <w:lang w:val="en-US" w:eastAsia="en-US" w:bidi="en-US"/>
    </w:rPr>
  </w:style>
  <w:style w:type="paragraph" w:styleId="8">
    <w:name w:val="toc 2"/>
    <w:basedOn w:val="1"/>
    <w:next w:val="1"/>
    <w:qFormat/>
    <w:uiPriority w:val="1"/>
    <w:pPr>
      <w:spacing w:before="56"/>
      <w:ind w:left="1087" w:hanging="426"/>
    </w:pPr>
    <w:rPr>
      <w:rFonts w:ascii="宋体" w:hAnsi="宋体" w:eastAsia="宋体" w:cs="宋体"/>
      <w:b/>
      <w:bCs/>
      <w:sz w:val="20"/>
      <w:szCs w:val="20"/>
      <w:lang w:val="en-US" w:eastAsia="en-US" w:bidi="en-U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56"/>
      <w:ind w:left="1087" w:hanging="1088"/>
    </w:pPr>
    <w:rPr>
      <w:rFonts w:ascii="宋体" w:hAnsi="宋体" w:eastAsia="宋体" w:cs="宋体"/>
      <w:lang w:val="en-US" w:eastAsia="en-US" w:bidi="en-US"/>
    </w:rPr>
  </w:style>
  <w:style w:type="paragraph" w:customStyle="1" w:styleId="13">
    <w:name w:val="Table Paragraph"/>
    <w:basedOn w:val="1"/>
    <w:qFormat/>
    <w:uiPriority w:val="1"/>
    <w:pPr>
      <w:ind w:left="108"/>
    </w:pPr>
    <w:rPr>
      <w:rFonts w:ascii="Arial" w:hAnsi="Arial" w:eastAsia="Arial" w:cs="Arial"/>
      <w:lang w:val="en-US" w:eastAsia="en-US" w:bidi="en-US"/>
    </w:rPr>
  </w:style>
  <w:style w:type="paragraph" w:customStyle="1" w:styleId="14">
    <w:name w:val="WPSOffice手动目录 2"/>
    <w:qFormat/>
    <w:uiPriority w:val="0"/>
    <w:pPr>
      <w:ind w:leftChars="200"/>
    </w:pPr>
    <w:rPr>
      <w:rFonts w:ascii="Calibri" w:hAnsi="Calibri" w:eastAsia="宋体" w:cs="Times New Roman"/>
      <w:sz w:val="20"/>
      <w:szCs w:val="20"/>
    </w:rPr>
  </w:style>
  <w:style w:type="paragraph" w:customStyle="1" w:styleId="15">
    <w:name w:val="WPSOffice手动目录 3"/>
    <w:qFormat/>
    <w:uiPriority w:val="0"/>
    <w:pPr>
      <w:ind w:leftChars="4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2020-08-06T02:42:00Z</dcterms:created>
  <dc:creator>huadi</dc:creator>
  <cp:lastModifiedBy>monitored</cp:lastModifiedBy>
  <dcterms:modified xsi:type="dcterms:W3CDTF">2020-08-20T03:10:00Z</dcterms:modified>
  <dc:subject>数据库设计</dc:subject>
  <dc:title>数据库设计说明书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2018-12-03T00:00:00Z</vt:filetime>
  </property>
  <property fmtid="{D5CDD505-2E9C-101B-9397-08002B2CF9AE}" pid="3" name="Creator">
    <vt:lpwstr>WPS 文字</vt:lpwstr>
  </property>
  <property fmtid="{D5CDD505-2E9C-101B-9397-08002B2CF9AE}" pid="4" name="LastSaved">
    <vt:filetime>2020-08-06T00:00:00Z</vt:filetime>
  </property>
  <property fmtid="{D5CDD505-2E9C-101B-9397-08002B2CF9AE}" pid="5" name="KSOProductBuildVer">
    <vt:lpwstr>2052-11.1.0.9912</vt:lpwstr>
  </property>
</Properties>
</file>