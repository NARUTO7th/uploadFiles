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33632D" w14:paraId="2B0E5909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2D2815BB" w14:textId="77777777" w:rsidR="0033632D" w:rsidRDefault="0033632D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33632D" w14:paraId="02E9FF2D" w14:textId="77777777">
              <w:trPr>
                <w:trHeight w:val="248"/>
              </w:trPr>
              <w:tc>
                <w:tcPr>
                  <w:tcW w:w="1409" w:type="dxa"/>
                </w:tcPr>
                <w:p w14:paraId="75D676A8" w14:textId="77777777" w:rsidR="0033632D" w:rsidRDefault="00FF6B62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3F92EF10" w14:textId="77777777" w:rsidR="0033632D" w:rsidRDefault="0033632D">
                  <w:pPr>
                    <w:rPr>
                      <w:b/>
                    </w:rPr>
                  </w:pPr>
                </w:p>
              </w:tc>
            </w:tr>
            <w:tr w:rsidR="0033632D" w14:paraId="1D75B326" w14:textId="77777777">
              <w:trPr>
                <w:trHeight w:val="341"/>
              </w:trPr>
              <w:tc>
                <w:tcPr>
                  <w:tcW w:w="1409" w:type="dxa"/>
                </w:tcPr>
                <w:p w14:paraId="65EF03F6" w14:textId="77777777" w:rsidR="0033632D" w:rsidRDefault="00FF6B62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1D77F16D" w14:textId="77777777" w:rsidR="0033632D" w:rsidRDefault="0033632D">
                  <w:pPr>
                    <w:rPr>
                      <w:b/>
                    </w:rPr>
                  </w:pPr>
                </w:p>
              </w:tc>
            </w:tr>
            <w:tr w:rsidR="0033632D" w14:paraId="5C0A90A5" w14:textId="77777777">
              <w:trPr>
                <w:trHeight w:val="262"/>
              </w:trPr>
              <w:tc>
                <w:tcPr>
                  <w:tcW w:w="1409" w:type="dxa"/>
                </w:tcPr>
                <w:p w14:paraId="47667665" w14:textId="77777777" w:rsidR="0033632D" w:rsidRDefault="00FF6B62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0D8E65F" w14:textId="77777777" w:rsidR="0033632D" w:rsidRDefault="0033632D">
                  <w:pPr>
                    <w:rPr>
                      <w:b/>
                    </w:rPr>
                  </w:pPr>
                </w:p>
              </w:tc>
            </w:tr>
          </w:tbl>
          <w:p w14:paraId="1C5BE462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C55404C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905C08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6277020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0577EF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6D6CC69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96CC804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D41FC45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777D375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F81B07" w14:textId="77777777" w:rsidR="0033632D" w:rsidRDefault="0033632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B31A832" w14:textId="39517AB5" w:rsidR="0033632D" w:rsidRDefault="00AC6B58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b w:val="0"/>
                <w:bCs w:val="0"/>
                <w:snapToGrid/>
                <w:sz w:val="44"/>
                <w:szCs w:val="48"/>
              </w:rPr>
              <w:t>教育信息服务与监管系统</w:t>
            </w:r>
          </w:p>
        </w:tc>
      </w:tr>
      <w:tr w:rsidR="0033632D" w14:paraId="644A2C44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07A8410" w14:textId="77777777" w:rsidR="0033632D" w:rsidRDefault="0033632D">
            <w:pPr>
              <w:jc w:val="both"/>
              <w:rPr>
                <w:rFonts w:hAnsi="宋体"/>
                <w:szCs w:val="21"/>
              </w:rPr>
            </w:pPr>
          </w:p>
          <w:p w14:paraId="572932D4" w14:textId="77777777" w:rsidR="0033632D" w:rsidRDefault="00FF6B62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628FC0C3" w14:textId="77777777" w:rsidR="0033632D" w:rsidRDefault="00FF6B62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3FE2D933" w14:textId="77777777" w:rsidR="0033632D" w:rsidRDefault="00FF6B62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7CB343A1" w14:textId="77777777" w:rsidR="0033632D" w:rsidRDefault="00FF6B62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43669FC" w14:textId="77777777" w:rsidR="0033632D" w:rsidRDefault="00FF6B62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368C8AA4" w14:textId="77777777" w:rsidR="0033632D" w:rsidRDefault="00FF6B62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48AF81DB" w14:textId="77777777" w:rsidR="0033632D" w:rsidRDefault="00FF6B62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01584F4" w14:textId="77777777" w:rsidR="0033632D" w:rsidRDefault="0033632D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249A48AD" w14:textId="77777777" w:rsidR="0033632D" w:rsidRDefault="0033632D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DE2EBFD" w14:textId="77777777" w:rsidR="0033632D" w:rsidRDefault="0033632D">
            <w:pPr>
              <w:pStyle w:val="a5"/>
              <w:rPr>
                <w:sz w:val="10"/>
                <w:szCs w:val="48"/>
              </w:rPr>
            </w:pPr>
          </w:p>
          <w:p w14:paraId="15842C45" w14:textId="77777777" w:rsidR="0033632D" w:rsidRDefault="00FF6B62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14:paraId="0AA30100" w14:textId="77777777" w:rsidR="0033632D" w:rsidRDefault="0033632D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A6A1DBD" w14:textId="77777777" w:rsidR="0033632D" w:rsidRDefault="0033632D">
            <w:pPr>
              <w:jc w:val="center"/>
              <w:rPr>
                <w:sz w:val="28"/>
                <w:szCs w:val="28"/>
              </w:rPr>
            </w:pPr>
          </w:p>
          <w:p w14:paraId="4403B31A" w14:textId="77777777" w:rsidR="0033632D" w:rsidRDefault="0033632D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5CFAC54F" w14:textId="20E0C39A" w:rsidR="0033632D" w:rsidRDefault="00FF6B6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HD20</w:t>
            </w:r>
            <w:r w:rsidR="00D05A67">
              <w:rPr>
                <w:rFonts w:hAnsi="宋体" w:hint="eastAsia"/>
                <w:sz w:val="30"/>
                <w:szCs w:val="30"/>
              </w:rPr>
              <w:t>20</w:t>
            </w:r>
            <w:r>
              <w:rPr>
                <w:rFonts w:hAnsi="宋体" w:hint="eastAsia"/>
                <w:sz w:val="30"/>
                <w:szCs w:val="30"/>
              </w:rPr>
              <w:t>CQYD0</w:t>
            </w:r>
            <w:r w:rsidR="00D05A67">
              <w:rPr>
                <w:rFonts w:hAnsi="宋体" w:hint="eastAsia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14:paraId="1B7051E0" w14:textId="77777777" w:rsidR="0033632D" w:rsidRDefault="0033632D">
            <w:pPr>
              <w:rPr>
                <w:rFonts w:hAnsi="宋体"/>
                <w:sz w:val="30"/>
                <w:szCs w:val="30"/>
              </w:rPr>
            </w:pPr>
          </w:p>
          <w:p w14:paraId="3F01C09D" w14:textId="7F2CAF39" w:rsidR="0033632D" w:rsidRDefault="00FF6B62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AC6B58">
              <w:rPr>
                <w:rFonts w:hAnsi="宋体" w:hint="eastAsia"/>
                <w:sz w:val="30"/>
                <w:szCs w:val="30"/>
              </w:rPr>
              <w:t>张瀛寰</w:t>
            </w:r>
          </w:p>
          <w:p w14:paraId="41471064" w14:textId="77777777" w:rsidR="0033632D" w:rsidRDefault="0033632D">
            <w:pPr>
              <w:rPr>
                <w:rFonts w:hAnsi="宋体"/>
                <w:sz w:val="30"/>
                <w:szCs w:val="30"/>
              </w:rPr>
            </w:pPr>
          </w:p>
          <w:p w14:paraId="5E4C9F7F" w14:textId="6929BD30" w:rsidR="0033632D" w:rsidRDefault="00FF6B6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  20</w:t>
            </w:r>
            <w:r w:rsidR="00AC6B58">
              <w:rPr>
                <w:rFonts w:hAnsi="宋体" w:hint="eastAsia"/>
                <w:sz w:val="30"/>
                <w:szCs w:val="30"/>
              </w:rPr>
              <w:t>20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 w:rsidR="00AC6B58">
              <w:rPr>
                <w:rFonts w:hAnsi="宋体" w:hint="eastAsia"/>
                <w:sz w:val="30"/>
                <w:szCs w:val="30"/>
              </w:rPr>
              <w:t>8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 w:rsidR="00AC6B58">
              <w:rPr>
                <w:rFonts w:hAnsi="宋体" w:hint="eastAsia"/>
                <w:sz w:val="30"/>
                <w:szCs w:val="30"/>
              </w:rPr>
              <w:t>24</w:t>
            </w:r>
          </w:p>
          <w:p w14:paraId="3C8FBCCE" w14:textId="77777777" w:rsidR="0033632D" w:rsidRDefault="0033632D">
            <w:pPr>
              <w:rPr>
                <w:rFonts w:hAnsi="宋体"/>
                <w:sz w:val="30"/>
                <w:szCs w:val="30"/>
              </w:rPr>
            </w:pPr>
          </w:p>
          <w:p w14:paraId="714AF35D" w14:textId="77777777" w:rsidR="0033632D" w:rsidRDefault="00FF6B6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3673064" w14:textId="77777777" w:rsidR="0033632D" w:rsidRDefault="00FF6B62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08B8650B" w14:textId="77777777" w:rsidR="0033632D" w:rsidRDefault="0033632D">
            <w:pPr>
              <w:rPr>
                <w:rFonts w:hAnsi="宋体"/>
                <w:sz w:val="30"/>
                <w:szCs w:val="30"/>
              </w:rPr>
            </w:pPr>
          </w:p>
          <w:p w14:paraId="2508FC03" w14:textId="77777777" w:rsidR="0033632D" w:rsidRDefault="00FF6B6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14:paraId="64B8CE96" w14:textId="77777777" w:rsidR="0033632D" w:rsidRDefault="0033632D">
            <w:pPr>
              <w:rPr>
                <w:rFonts w:hAnsi="宋体"/>
                <w:sz w:val="30"/>
                <w:szCs w:val="30"/>
              </w:rPr>
            </w:pPr>
          </w:p>
          <w:p w14:paraId="20DA45FB" w14:textId="77777777" w:rsidR="0033632D" w:rsidRDefault="00FF6B6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14:paraId="70BB80D4" w14:textId="77777777" w:rsidR="0033632D" w:rsidRDefault="0033632D">
            <w:pPr>
              <w:rPr>
                <w:rFonts w:cs="Arial"/>
              </w:rPr>
            </w:pPr>
          </w:p>
        </w:tc>
      </w:tr>
      <w:tr w:rsidR="0033632D" w14:paraId="1124D5F5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0C91123C" w14:textId="77777777" w:rsidR="0033632D" w:rsidRDefault="0033632D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34753FFE" w14:textId="77777777" w:rsidR="0033632D" w:rsidRDefault="00FF6B62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0334DF71" wp14:editId="1E6C9F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0D3F2" w14:textId="77777777" w:rsidR="0033632D" w:rsidRDefault="0033632D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653FD0BD" w14:textId="77777777" w:rsidR="0033632D" w:rsidRDefault="0033632D">
      <w:pPr>
        <w:rPr>
          <w:rFonts w:hAnsi="宋体"/>
          <w:b/>
          <w:bCs/>
          <w:sz w:val="24"/>
        </w:rPr>
      </w:pPr>
    </w:p>
    <w:p w14:paraId="5C37DD17" w14:textId="77777777" w:rsidR="0033632D" w:rsidRDefault="0033632D">
      <w:pPr>
        <w:rPr>
          <w:rFonts w:hAnsi="宋体"/>
          <w:b/>
          <w:bCs/>
          <w:sz w:val="24"/>
        </w:rPr>
      </w:pPr>
    </w:p>
    <w:p w14:paraId="6629B3EA" w14:textId="77777777" w:rsidR="0033632D" w:rsidRDefault="0033632D">
      <w:pPr>
        <w:rPr>
          <w:rFonts w:hAnsi="宋体"/>
          <w:b/>
          <w:bCs/>
          <w:sz w:val="24"/>
        </w:rPr>
      </w:pPr>
    </w:p>
    <w:p w14:paraId="68E7FBCF" w14:textId="77777777" w:rsidR="0033632D" w:rsidRDefault="0033632D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3632D" w14:paraId="69FAA8B5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14:paraId="26B4324E" w14:textId="77777777" w:rsidR="0033632D" w:rsidRDefault="00FF6B6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33632D" w14:paraId="75B18B4F" w14:textId="77777777">
        <w:trPr>
          <w:jc w:val="center"/>
        </w:trPr>
        <w:tc>
          <w:tcPr>
            <w:tcW w:w="1420" w:type="dxa"/>
            <w:shd w:val="clear" w:color="auto" w:fill="B3B3B3"/>
          </w:tcPr>
          <w:p w14:paraId="502727CE" w14:textId="77777777" w:rsidR="0033632D" w:rsidRDefault="00FF6B62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 w14:paraId="092EF3F0" w14:textId="77777777" w:rsidR="0033632D" w:rsidRDefault="00FF6B62"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</w:tcPr>
          <w:p w14:paraId="6950F974" w14:textId="1EB9F3C3" w:rsidR="0033632D" w:rsidRDefault="00FF6B62">
            <w:r>
              <w:rPr>
                <w:rFonts w:hint="eastAsia"/>
              </w:rPr>
              <w:t>2019.</w:t>
            </w:r>
            <w:r w:rsidR="00AC6B58">
              <w:rPr>
                <w:rFonts w:hint="eastAsia"/>
              </w:rPr>
              <w:t>8.15</w:t>
            </w:r>
          </w:p>
        </w:tc>
        <w:tc>
          <w:tcPr>
            <w:tcW w:w="1420" w:type="dxa"/>
            <w:shd w:val="clear" w:color="auto" w:fill="B3B3B3"/>
          </w:tcPr>
          <w:p w14:paraId="627ECAFA" w14:textId="77777777" w:rsidR="0033632D" w:rsidRDefault="00FF6B62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 w14:paraId="353DD1FB" w14:textId="77777777" w:rsidR="0033632D" w:rsidRDefault="00FF6B62"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14:paraId="1FAD5903" w14:textId="77777777" w:rsidR="0033632D" w:rsidRDefault="00FF6B62">
            <w:r>
              <w:rPr>
                <w:rFonts w:hint="eastAsia"/>
              </w:rPr>
              <w:t>14:00</w:t>
            </w:r>
          </w:p>
        </w:tc>
        <w:tc>
          <w:tcPr>
            <w:tcW w:w="1421" w:type="dxa"/>
          </w:tcPr>
          <w:p w14:paraId="583C7EDC" w14:textId="77777777" w:rsidR="0033632D" w:rsidRDefault="00FF6B62"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 w14:paraId="23DBB5A9" w14:textId="77777777" w:rsidR="0033632D" w:rsidRDefault="00FF6B62"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 w14:paraId="3ED4D1E9" w14:textId="77777777" w:rsidR="0033632D" w:rsidRDefault="0033632D">
            <w:pPr>
              <w:shd w:val="clear" w:color="auto" w:fill="B3B3B3"/>
            </w:pPr>
          </w:p>
        </w:tc>
        <w:tc>
          <w:tcPr>
            <w:tcW w:w="1421" w:type="dxa"/>
          </w:tcPr>
          <w:p w14:paraId="0585B65C" w14:textId="515DEB61" w:rsidR="0033632D" w:rsidRDefault="00AC6B58">
            <w:r>
              <w:rPr>
                <w:rFonts w:hint="eastAsia"/>
              </w:rPr>
              <w:t>三楼</w:t>
            </w:r>
          </w:p>
        </w:tc>
      </w:tr>
      <w:tr w:rsidR="0033632D" w14:paraId="5406F05A" w14:textId="77777777">
        <w:trPr>
          <w:jc w:val="center"/>
        </w:trPr>
        <w:tc>
          <w:tcPr>
            <w:tcW w:w="8522" w:type="dxa"/>
            <w:gridSpan w:val="6"/>
          </w:tcPr>
          <w:p w14:paraId="373A5621" w14:textId="7297CBF2" w:rsidR="0033632D" w:rsidRDefault="00FF6B6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主题：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确立</w:t>
            </w:r>
            <w:r w:rsidR="00AC6B58">
              <w:rPr>
                <w:rFonts w:hint="eastAsia"/>
                <w:b/>
                <w:sz w:val="28"/>
                <w:szCs w:val="28"/>
              </w:rPr>
              <w:t>二次迭代</w:t>
            </w:r>
            <w:r>
              <w:rPr>
                <w:rFonts w:hint="eastAsia"/>
                <w:b/>
                <w:sz w:val="28"/>
                <w:szCs w:val="28"/>
              </w:rPr>
              <w:t>项目需求，项目技术</w:t>
            </w:r>
          </w:p>
        </w:tc>
      </w:tr>
      <w:tr w:rsidR="0033632D" w14:paraId="2D5EE215" w14:textId="77777777">
        <w:trPr>
          <w:jc w:val="center"/>
        </w:trPr>
        <w:tc>
          <w:tcPr>
            <w:tcW w:w="8522" w:type="dxa"/>
            <w:gridSpan w:val="6"/>
          </w:tcPr>
          <w:p w14:paraId="293F87A9" w14:textId="6D6AE374" w:rsidR="0033632D" w:rsidRDefault="00FF6B6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 w:rsidR="00AC6B58">
              <w:rPr>
                <w:rFonts w:hint="eastAsia"/>
                <w:b/>
                <w:sz w:val="28"/>
                <w:szCs w:val="28"/>
              </w:rPr>
              <w:t>唐昊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</w:t>
            </w:r>
          </w:p>
          <w:p w14:paraId="05442581" w14:textId="0BD122D4" w:rsidR="0033632D" w:rsidRDefault="00FF6B6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 w:rsidR="00AC6B58">
              <w:rPr>
                <w:rFonts w:hint="eastAsia"/>
                <w:b/>
                <w:sz w:val="28"/>
                <w:szCs w:val="28"/>
              </w:rPr>
              <w:t>张瀛寰、甘幸灵、刘昱成、张智睿</w:t>
            </w:r>
            <w:r w:rsidR="00AC6B58">
              <w:rPr>
                <w:b/>
                <w:sz w:val="28"/>
                <w:szCs w:val="28"/>
              </w:rPr>
              <w:t xml:space="preserve"> </w:t>
            </w:r>
          </w:p>
          <w:p w14:paraId="225F87CD" w14:textId="77777777" w:rsidR="0033632D" w:rsidRDefault="0033632D">
            <w:pPr>
              <w:rPr>
                <w:b/>
              </w:rPr>
            </w:pPr>
          </w:p>
          <w:p w14:paraId="45E99751" w14:textId="77777777" w:rsidR="0033632D" w:rsidRDefault="0033632D">
            <w:pPr>
              <w:rPr>
                <w:b/>
              </w:rPr>
            </w:pPr>
          </w:p>
        </w:tc>
      </w:tr>
      <w:tr w:rsidR="0033632D" w14:paraId="42946F8D" w14:textId="77777777">
        <w:trPr>
          <w:trHeight w:val="10424"/>
          <w:jc w:val="center"/>
        </w:trPr>
        <w:tc>
          <w:tcPr>
            <w:tcW w:w="8522" w:type="dxa"/>
            <w:gridSpan w:val="6"/>
          </w:tcPr>
          <w:p w14:paraId="2C14096F" w14:textId="77777777" w:rsidR="0033632D" w:rsidRDefault="00FF6B62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14:paraId="17BABDF2" w14:textId="77777777" w:rsidR="0033632D" w:rsidRDefault="00FF6B62"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通过对原始需求说明书的仔细阅读，对需求进行划分，将功能模块化后在组内确立分工。</w:t>
            </w:r>
          </w:p>
          <w:p w14:paraId="72159F7D" w14:textId="77777777" w:rsidR="0033632D" w:rsidRDefault="00FF6B62">
            <w:pPr>
              <w:numPr>
                <w:ilvl w:val="0"/>
                <w:numId w:val="12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通过对各功能的了解分析，结合自身开发知识确立了项目总体开发技术及框架。</w:t>
            </w:r>
          </w:p>
        </w:tc>
      </w:tr>
    </w:tbl>
    <w:p w14:paraId="538858DA" w14:textId="77777777" w:rsidR="0033632D" w:rsidRDefault="0033632D">
      <w:pPr>
        <w:rPr>
          <w:rFonts w:ascii="宋体"/>
          <w:sz w:val="28"/>
        </w:rPr>
        <w:sectPr w:rsidR="0033632D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30C57ADD" w14:textId="77777777" w:rsidR="0033632D" w:rsidRDefault="0033632D">
      <w:pPr>
        <w:pStyle w:val="af6"/>
        <w:rPr>
          <w:sz w:val="30"/>
        </w:rPr>
      </w:pPr>
    </w:p>
    <w:p w14:paraId="230737B2" w14:textId="77777777" w:rsidR="0033632D" w:rsidRDefault="00FF6B62">
      <w:pPr>
        <w:pStyle w:val="af6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33632D" w14:paraId="0858F6F3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F05F1C" w14:textId="77777777" w:rsidR="0033632D" w:rsidRDefault="00FF6B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2E7D9EE6" w14:textId="77777777" w:rsidR="0033632D" w:rsidRDefault="00FF6B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24459C59" w14:textId="77777777" w:rsidR="0033632D" w:rsidRDefault="00FF6B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1D8BBE0D" w14:textId="77777777" w:rsidR="0033632D" w:rsidRDefault="00FF6B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1506C9A6" w14:textId="77777777" w:rsidR="0033632D" w:rsidRDefault="00FF6B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729F60" w14:textId="77777777" w:rsidR="0033632D" w:rsidRDefault="00FF6B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3632D" w14:paraId="5C7C986A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069048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0EDA095A" w14:textId="183E3536" w:rsidR="0033632D" w:rsidRDefault="00AC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唐昊</w:t>
            </w:r>
          </w:p>
        </w:tc>
        <w:tc>
          <w:tcPr>
            <w:tcW w:w="1980" w:type="dxa"/>
            <w:vAlign w:val="center"/>
          </w:tcPr>
          <w:p w14:paraId="5DA58A73" w14:textId="77777777" w:rsidR="0033632D" w:rsidRDefault="00FF6B6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2BD45EE" w14:textId="0D349A9E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HD20</w:t>
            </w:r>
            <w:r w:rsidR="00AC6B5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CQYD0</w:t>
            </w:r>
            <w:r w:rsidR="00AC6B58">
              <w:rPr>
                <w:rFonts w:hint="eastAsia"/>
                <w:sz w:val="24"/>
              </w:rPr>
              <w:t>2</w:t>
            </w:r>
          </w:p>
        </w:tc>
        <w:tc>
          <w:tcPr>
            <w:tcW w:w="1683" w:type="dxa"/>
            <w:vAlign w:val="center"/>
          </w:tcPr>
          <w:p w14:paraId="2230815F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9DFDF0C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6D6FE6B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EFF82B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B106569" w14:textId="0814EDFA" w:rsidR="0033632D" w:rsidRDefault="00AC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张瀛寰</w:t>
            </w:r>
          </w:p>
        </w:tc>
        <w:tc>
          <w:tcPr>
            <w:tcW w:w="1980" w:type="dxa"/>
            <w:vAlign w:val="center"/>
          </w:tcPr>
          <w:p w14:paraId="7F0F342C" w14:textId="5A647015" w:rsidR="0033632D" w:rsidRDefault="00AC6B58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055183AF" w14:textId="79C3749A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HD20</w:t>
            </w:r>
            <w:r w:rsidR="00AC6B5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CQYD0</w:t>
            </w:r>
            <w:r w:rsidR="00AC6B58">
              <w:rPr>
                <w:rFonts w:hint="eastAsia"/>
                <w:sz w:val="24"/>
              </w:rPr>
              <w:t>2</w:t>
            </w:r>
          </w:p>
        </w:tc>
        <w:tc>
          <w:tcPr>
            <w:tcW w:w="1683" w:type="dxa"/>
            <w:vAlign w:val="center"/>
          </w:tcPr>
          <w:p w14:paraId="23358241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6D2BB7F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6AFC32F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8F272FC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8322775" w14:textId="45C72AFE" w:rsidR="0033632D" w:rsidRDefault="00AC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甘幸灵</w:t>
            </w:r>
          </w:p>
        </w:tc>
        <w:tc>
          <w:tcPr>
            <w:tcW w:w="1980" w:type="dxa"/>
            <w:vAlign w:val="center"/>
          </w:tcPr>
          <w:p w14:paraId="07207B5D" w14:textId="0791A938" w:rsidR="0033632D" w:rsidRDefault="00AC6B58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42959AF" w14:textId="43711073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HD20</w:t>
            </w:r>
            <w:r w:rsidR="00AC6B5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CQYD0</w:t>
            </w:r>
            <w:r w:rsidR="00AC6B58">
              <w:rPr>
                <w:rFonts w:hint="eastAsia"/>
                <w:sz w:val="24"/>
              </w:rPr>
              <w:t>2</w:t>
            </w:r>
          </w:p>
        </w:tc>
        <w:tc>
          <w:tcPr>
            <w:tcW w:w="1683" w:type="dxa"/>
            <w:vAlign w:val="center"/>
          </w:tcPr>
          <w:p w14:paraId="41623935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398DA7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7A62B06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3CB600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7C1F10B6" w14:textId="7315586E" w:rsidR="0033632D" w:rsidRDefault="00AC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刘昱成</w:t>
            </w:r>
          </w:p>
        </w:tc>
        <w:tc>
          <w:tcPr>
            <w:tcW w:w="1980" w:type="dxa"/>
            <w:vAlign w:val="center"/>
          </w:tcPr>
          <w:p w14:paraId="4ED119D7" w14:textId="2B556299" w:rsidR="0033632D" w:rsidRDefault="00AC6B58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46D93388" w14:textId="46BD677A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HD20</w:t>
            </w:r>
            <w:r w:rsidR="00AC6B5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CQYD0</w:t>
            </w:r>
            <w:r w:rsidR="00AC6B58">
              <w:rPr>
                <w:rFonts w:hint="eastAsia"/>
                <w:sz w:val="24"/>
              </w:rPr>
              <w:t>2</w:t>
            </w:r>
          </w:p>
        </w:tc>
        <w:tc>
          <w:tcPr>
            <w:tcW w:w="1683" w:type="dxa"/>
            <w:vAlign w:val="center"/>
          </w:tcPr>
          <w:p w14:paraId="159ACDDD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ED84883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2B74A609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715CE43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5A96A366" w14:textId="69E5DC4E" w:rsidR="0033632D" w:rsidRDefault="00AC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张智睿</w:t>
            </w:r>
          </w:p>
        </w:tc>
        <w:tc>
          <w:tcPr>
            <w:tcW w:w="1980" w:type="dxa"/>
            <w:vAlign w:val="center"/>
          </w:tcPr>
          <w:p w14:paraId="60076FB2" w14:textId="71415DFA" w:rsidR="0033632D" w:rsidRDefault="00AC6B58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1854F23B" w14:textId="590A10FA" w:rsidR="0033632D" w:rsidRDefault="00FF6B62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HD20</w:t>
            </w:r>
            <w:r w:rsidR="00AC6B5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CQYD</w:t>
            </w:r>
            <w:r w:rsidR="00AC6B58">
              <w:rPr>
                <w:rFonts w:hint="eastAsia"/>
                <w:sz w:val="24"/>
              </w:rPr>
              <w:t>02</w:t>
            </w:r>
          </w:p>
        </w:tc>
        <w:tc>
          <w:tcPr>
            <w:tcW w:w="1683" w:type="dxa"/>
            <w:vAlign w:val="center"/>
          </w:tcPr>
          <w:p w14:paraId="0DDD90DC" w14:textId="77777777" w:rsidR="0033632D" w:rsidRDefault="0033632D">
            <w:pPr>
              <w:jc w:val="both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80B1015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223B83B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51267C9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1E244C8F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199C8D0" w14:textId="77777777" w:rsidR="0033632D" w:rsidRDefault="0033632D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3B9BC9D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7859FFC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57754A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4B61200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03878D7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7180B1E2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1352CE0" w14:textId="77777777" w:rsidR="0033632D" w:rsidRDefault="0033632D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0077E4B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A84D2E5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49B7841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6DF0B7D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162174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340E3D7A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1593F19" w14:textId="77777777" w:rsidR="0033632D" w:rsidRDefault="0033632D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7D66A62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7BC3CAA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B704AC2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6A49FA0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6C971E5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3923406C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86B4E19" w14:textId="77777777" w:rsidR="0033632D" w:rsidRDefault="0033632D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79FC6E8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79EAA77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FE7E8F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431A514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308F233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79404F56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3309B04" w14:textId="77777777" w:rsidR="0033632D" w:rsidRDefault="0033632D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AB7BD32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E211B7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CCE5831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229FD86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3ACE5D6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7AFA22CC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915E711" w14:textId="77777777" w:rsidR="0033632D" w:rsidRDefault="0033632D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84E53DE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FF41336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191D4DD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63AB67A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3D06FC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6541D427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974B782" w14:textId="77777777" w:rsidR="0033632D" w:rsidRDefault="0033632D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DB0B9CF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FD53441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429DC5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47E17E99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1B470BF" w14:textId="77777777" w:rsidR="0033632D" w:rsidRDefault="00FF6B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42562BA0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ED4639A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FDF9EA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E69604D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BA018B9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09F258C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C28422" w14:textId="77777777" w:rsidR="0033632D" w:rsidRDefault="0033632D">
            <w:pPr>
              <w:jc w:val="center"/>
              <w:rPr>
                <w:sz w:val="24"/>
              </w:rPr>
            </w:pPr>
          </w:p>
          <w:p w14:paraId="3153C9F2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677083A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F838591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3A7E61E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B33C997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CC984A3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1757822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145866B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3427775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7EDB35F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507249F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E14AAD2" w14:textId="77777777" w:rsidR="0033632D" w:rsidRDefault="0033632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EA29EF" w14:textId="77777777" w:rsidR="0033632D" w:rsidRDefault="0033632D">
            <w:pPr>
              <w:jc w:val="center"/>
              <w:rPr>
                <w:sz w:val="24"/>
              </w:rPr>
            </w:pPr>
          </w:p>
        </w:tc>
      </w:tr>
      <w:tr w:rsidR="0033632D" w14:paraId="46F86708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29D5B6" w14:textId="77777777" w:rsidR="0033632D" w:rsidRDefault="00FF6B62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33632D" w14:paraId="2E91C23B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5756C" w14:textId="77777777" w:rsidR="0033632D" w:rsidRDefault="00FF6B62">
            <w:pPr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7AC69010" w14:textId="77777777" w:rsidR="0033632D" w:rsidRDefault="00FF6B62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8D51432" w14:textId="77777777" w:rsidR="0033632D" w:rsidRDefault="0033632D">
      <w:pPr>
        <w:pStyle w:val="af6"/>
        <w:jc w:val="center"/>
        <w:rPr>
          <w:sz w:val="30"/>
        </w:rPr>
      </w:pPr>
    </w:p>
    <w:p w14:paraId="117495F0" w14:textId="77777777" w:rsidR="0033632D" w:rsidRDefault="0033632D">
      <w:pPr>
        <w:pStyle w:val="af6"/>
        <w:jc w:val="center"/>
        <w:rPr>
          <w:sz w:val="30"/>
        </w:rPr>
      </w:pPr>
    </w:p>
    <w:p w14:paraId="40A8CE83" w14:textId="77777777" w:rsidR="0033632D" w:rsidRDefault="0033632D">
      <w:pPr>
        <w:pStyle w:val="af6"/>
        <w:jc w:val="center"/>
        <w:rPr>
          <w:sz w:val="30"/>
        </w:rPr>
      </w:pPr>
    </w:p>
    <w:p w14:paraId="27074584" w14:textId="77777777" w:rsidR="0033632D" w:rsidRDefault="0033632D">
      <w:pPr>
        <w:pStyle w:val="af6"/>
        <w:jc w:val="center"/>
        <w:rPr>
          <w:sz w:val="30"/>
        </w:rPr>
      </w:pPr>
    </w:p>
    <w:p w14:paraId="5D02AF32" w14:textId="77777777" w:rsidR="0033632D" w:rsidRDefault="0033632D">
      <w:pPr>
        <w:pStyle w:val="af6"/>
        <w:jc w:val="center"/>
        <w:rPr>
          <w:sz w:val="30"/>
        </w:rPr>
      </w:pPr>
    </w:p>
    <w:p w14:paraId="4B07EDA0" w14:textId="77777777" w:rsidR="0033632D" w:rsidRDefault="0033632D">
      <w:pPr>
        <w:pStyle w:val="af6"/>
        <w:jc w:val="center"/>
        <w:rPr>
          <w:sz w:val="30"/>
        </w:rPr>
      </w:pPr>
    </w:p>
    <w:p w14:paraId="0A33F283" w14:textId="77777777" w:rsidR="0033632D" w:rsidRDefault="0033632D">
      <w:pPr>
        <w:pStyle w:val="af6"/>
        <w:jc w:val="both"/>
        <w:rPr>
          <w:sz w:val="30"/>
        </w:rPr>
      </w:pPr>
    </w:p>
    <w:p w14:paraId="05EB47D6" w14:textId="77777777" w:rsidR="0033632D" w:rsidRDefault="0033632D">
      <w:pPr>
        <w:pStyle w:val="af6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3632D" w14:paraId="71F6036D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14:paraId="2E2F91B8" w14:textId="77777777" w:rsidR="0033632D" w:rsidRDefault="00FF6B6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 w:rsidR="0033632D" w14:paraId="4F71BB10" w14:textId="77777777">
        <w:trPr>
          <w:jc w:val="center"/>
        </w:trPr>
        <w:tc>
          <w:tcPr>
            <w:tcW w:w="1420" w:type="dxa"/>
            <w:shd w:val="clear" w:color="auto" w:fill="B3B3B3"/>
          </w:tcPr>
          <w:p w14:paraId="05EE66A9" w14:textId="77777777" w:rsidR="0033632D" w:rsidRDefault="00FF6B62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 w14:paraId="25E510D3" w14:textId="77777777" w:rsidR="0033632D" w:rsidRDefault="00FF6B62"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</w:tcPr>
          <w:p w14:paraId="5FC347AA" w14:textId="5186E267" w:rsidR="0033632D" w:rsidRDefault="00FF6B62">
            <w:r>
              <w:rPr>
                <w:rFonts w:hint="eastAsia"/>
              </w:rPr>
              <w:t>20</w:t>
            </w:r>
            <w:r w:rsidR="00AC6B58">
              <w:rPr>
                <w:rFonts w:hint="eastAsia"/>
              </w:rPr>
              <w:t>20</w:t>
            </w:r>
            <w:r>
              <w:rPr>
                <w:rFonts w:hint="eastAsia"/>
              </w:rPr>
              <w:t>.</w:t>
            </w:r>
            <w:r w:rsidR="00AC6B58">
              <w:rPr>
                <w:rFonts w:hint="eastAsia"/>
              </w:rPr>
              <w:t>8.22</w:t>
            </w:r>
          </w:p>
        </w:tc>
        <w:tc>
          <w:tcPr>
            <w:tcW w:w="1420" w:type="dxa"/>
            <w:shd w:val="clear" w:color="auto" w:fill="B3B3B3"/>
          </w:tcPr>
          <w:p w14:paraId="61A13CDE" w14:textId="77777777" w:rsidR="0033632D" w:rsidRDefault="00FF6B62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 w14:paraId="01A8F103" w14:textId="77777777" w:rsidR="0033632D" w:rsidRDefault="00FF6B62"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14:paraId="4932A3D5" w14:textId="5F13F434" w:rsidR="0033632D" w:rsidRDefault="00FF6B62">
            <w:r>
              <w:rPr>
                <w:rFonts w:hint="eastAsia"/>
              </w:rPr>
              <w:t>1</w:t>
            </w:r>
            <w:r w:rsidR="00AC6B58">
              <w:rPr>
                <w:rFonts w:hint="eastAsia"/>
              </w:rPr>
              <w:t>5</w:t>
            </w:r>
            <w:r>
              <w:rPr>
                <w:rFonts w:hint="eastAsia"/>
              </w:rPr>
              <w:t>:00</w:t>
            </w:r>
          </w:p>
        </w:tc>
        <w:tc>
          <w:tcPr>
            <w:tcW w:w="1421" w:type="dxa"/>
          </w:tcPr>
          <w:p w14:paraId="36C3EE82" w14:textId="77777777" w:rsidR="0033632D" w:rsidRDefault="00FF6B62"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 w14:paraId="15A1C526" w14:textId="77777777" w:rsidR="0033632D" w:rsidRDefault="00FF6B62">
            <w:pPr>
              <w:shd w:val="clear" w:color="auto" w:fill="B3B3B3"/>
              <w:rPr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 w14:paraId="7A150710" w14:textId="77777777" w:rsidR="0033632D" w:rsidRDefault="0033632D">
            <w:pPr>
              <w:shd w:val="clear" w:color="auto" w:fill="B3B3B3"/>
            </w:pPr>
          </w:p>
        </w:tc>
        <w:tc>
          <w:tcPr>
            <w:tcW w:w="1421" w:type="dxa"/>
          </w:tcPr>
          <w:p w14:paraId="13BCDCDD" w14:textId="663888B8" w:rsidR="0033632D" w:rsidRDefault="00AC6B58">
            <w:r>
              <w:rPr>
                <w:rFonts w:hint="eastAsia"/>
              </w:rPr>
              <w:t>三楼</w:t>
            </w:r>
          </w:p>
        </w:tc>
      </w:tr>
      <w:tr w:rsidR="0033632D" w14:paraId="10D19DEB" w14:textId="77777777">
        <w:trPr>
          <w:jc w:val="center"/>
        </w:trPr>
        <w:tc>
          <w:tcPr>
            <w:tcW w:w="8522" w:type="dxa"/>
            <w:gridSpan w:val="6"/>
          </w:tcPr>
          <w:p w14:paraId="5922382B" w14:textId="77777777" w:rsidR="0033632D" w:rsidRDefault="00FF6B6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主题：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对项目功能进行测试评审</w:t>
            </w:r>
          </w:p>
        </w:tc>
      </w:tr>
      <w:tr w:rsidR="0033632D" w14:paraId="061F9A2D" w14:textId="77777777">
        <w:trPr>
          <w:jc w:val="center"/>
        </w:trPr>
        <w:tc>
          <w:tcPr>
            <w:tcW w:w="8522" w:type="dxa"/>
            <w:gridSpan w:val="6"/>
          </w:tcPr>
          <w:p w14:paraId="6DA5A9C4" w14:textId="77777777" w:rsidR="00AC6B58" w:rsidRDefault="00AC6B58" w:rsidP="00AC6B5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主持人：唐昊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</w:t>
            </w:r>
          </w:p>
          <w:p w14:paraId="076EA59D" w14:textId="77777777" w:rsidR="00AC6B58" w:rsidRDefault="00AC6B58" w:rsidP="00AC6B5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出席者：张瀛寰、甘幸灵、刘昱成、张智睿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402C6DE7" w14:textId="77777777" w:rsidR="0033632D" w:rsidRPr="00AC6B58" w:rsidRDefault="0033632D">
            <w:pPr>
              <w:rPr>
                <w:b/>
              </w:rPr>
            </w:pPr>
          </w:p>
          <w:p w14:paraId="0380FABB" w14:textId="77777777" w:rsidR="0033632D" w:rsidRDefault="0033632D">
            <w:pPr>
              <w:rPr>
                <w:b/>
              </w:rPr>
            </w:pPr>
          </w:p>
        </w:tc>
      </w:tr>
      <w:tr w:rsidR="0033632D" w14:paraId="64921A1C" w14:textId="77777777">
        <w:trPr>
          <w:trHeight w:val="10424"/>
          <w:jc w:val="center"/>
        </w:trPr>
        <w:tc>
          <w:tcPr>
            <w:tcW w:w="8522" w:type="dxa"/>
            <w:gridSpan w:val="6"/>
          </w:tcPr>
          <w:p w14:paraId="056A5358" w14:textId="77777777" w:rsidR="0033632D" w:rsidRDefault="00FF6B62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14:paraId="5B0C03C6" w14:textId="77777777" w:rsidR="0033632D" w:rsidRDefault="00FF6B62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通过对实际编写与项目需求说明书进行对比，发现欠缺的功能，并安排人员进行修改补齐。</w:t>
            </w:r>
          </w:p>
          <w:p w14:paraId="76F9B498" w14:textId="77777777" w:rsidR="0033632D" w:rsidRDefault="00FF6B62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将测试遇到的</w:t>
            </w:r>
            <w:r>
              <w:rPr>
                <w:rFonts w:hint="eastAsia"/>
                <w:b/>
                <w:sz w:val="28"/>
                <w:szCs w:val="28"/>
              </w:rPr>
              <w:t>BUG</w:t>
            </w:r>
            <w:r>
              <w:rPr>
                <w:rFonts w:hint="eastAsia"/>
                <w:b/>
                <w:sz w:val="28"/>
                <w:szCs w:val="28"/>
              </w:rPr>
              <w:t>进行记录，安排人员进行修改。</w:t>
            </w:r>
          </w:p>
        </w:tc>
      </w:tr>
    </w:tbl>
    <w:p w14:paraId="54009DC8" w14:textId="77777777" w:rsidR="0033632D" w:rsidRDefault="0033632D">
      <w:pPr>
        <w:rPr>
          <w:rFonts w:ascii="宋体"/>
          <w:sz w:val="28"/>
        </w:rPr>
        <w:sectPr w:rsidR="0033632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560" w:right="1440" w:bottom="1196" w:left="1440" w:header="720" w:footer="720" w:gutter="0"/>
          <w:cols w:space="720"/>
        </w:sectPr>
      </w:pPr>
    </w:p>
    <w:p w14:paraId="36B1D3EE" w14:textId="77777777" w:rsidR="0033632D" w:rsidRDefault="0033632D">
      <w:pPr>
        <w:pStyle w:val="af6"/>
        <w:rPr>
          <w:sz w:val="30"/>
        </w:rPr>
      </w:pPr>
    </w:p>
    <w:p w14:paraId="1DC6135C" w14:textId="77777777" w:rsidR="00AC6B58" w:rsidRDefault="00AC6B58" w:rsidP="00AC6B58">
      <w:pPr>
        <w:pStyle w:val="af6"/>
        <w:rPr>
          <w:sz w:val="30"/>
        </w:rPr>
      </w:pPr>
    </w:p>
    <w:p w14:paraId="52E17009" w14:textId="77777777" w:rsidR="00AC6B58" w:rsidRDefault="00AC6B58" w:rsidP="00AC6B58">
      <w:pPr>
        <w:pStyle w:val="af6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AC6B58" w14:paraId="7D2CC6D0" w14:textId="77777777" w:rsidTr="0074544B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93EB47" w14:textId="77777777" w:rsidR="00AC6B58" w:rsidRDefault="00AC6B58" w:rsidP="0074544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1EB5CCC0" w14:textId="77777777" w:rsidR="00AC6B58" w:rsidRDefault="00AC6B58" w:rsidP="0074544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3F7C9FF1" w14:textId="77777777" w:rsidR="00AC6B58" w:rsidRDefault="00AC6B58" w:rsidP="0074544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2B10B140" w14:textId="77777777" w:rsidR="00AC6B58" w:rsidRDefault="00AC6B58" w:rsidP="0074544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3A6CAFC7" w14:textId="77777777" w:rsidR="00AC6B58" w:rsidRDefault="00AC6B58" w:rsidP="0074544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A042BA" w14:textId="77777777" w:rsidR="00AC6B58" w:rsidRDefault="00AC6B58" w:rsidP="0074544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AC6B58" w14:paraId="1EE40265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D41379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17FBD0D1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唐昊</w:t>
            </w:r>
          </w:p>
        </w:tc>
        <w:tc>
          <w:tcPr>
            <w:tcW w:w="1980" w:type="dxa"/>
            <w:vAlign w:val="center"/>
          </w:tcPr>
          <w:p w14:paraId="32869CD2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713AF549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HD2020CQYD02</w:t>
            </w:r>
          </w:p>
        </w:tc>
        <w:tc>
          <w:tcPr>
            <w:tcW w:w="1683" w:type="dxa"/>
            <w:vAlign w:val="center"/>
          </w:tcPr>
          <w:p w14:paraId="7DE0D8EB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5EEA2B0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010B7F93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3CA8F8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2E2B087D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张瀛寰</w:t>
            </w:r>
          </w:p>
        </w:tc>
        <w:tc>
          <w:tcPr>
            <w:tcW w:w="1980" w:type="dxa"/>
            <w:vAlign w:val="center"/>
          </w:tcPr>
          <w:p w14:paraId="43F16772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1F1A578F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HD2020CQYD02</w:t>
            </w:r>
          </w:p>
        </w:tc>
        <w:tc>
          <w:tcPr>
            <w:tcW w:w="1683" w:type="dxa"/>
            <w:vAlign w:val="center"/>
          </w:tcPr>
          <w:p w14:paraId="509DC5F1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FBF82D8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5D11D65C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129DB7B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2DD5D68D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甘幸灵</w:t>
            </w:r>
          </w:p>
        </w:tc>
        <w:tc>
          <w:tcPr>
            <w:tcW w:w="1980" w:type="dxa"/>
            <w:vAlign w:val="center"/>
          </w:tcPr>
          <w:p w14:paraId="7F94AE88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5F88EA9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HD2020CQYD02</w:t>
            </w:r>
          </w:p>
        </w:tc>
        <w:tc>
          <w:tcPr>
            <w:tcW w:w="1683" w:type="dxa"/>
            <w:vAlign w:val="center"/>
          </w:tcPr>
          <w:p w14:paraId="2B858CD6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D78C45C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57C04EFE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0597891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537310CA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刘昱成</w:t>
            </w:r>
          </w:p>
        </w:tc>
        <w:tc>
          <w:tcPr>
            <w:tcW w:w="1980" w:type="dxa"/>
            <w:vAlign w:val="center"/>
          </w:tcPr>
          <w:p w14:paraId="0058057B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4BD6E8F8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HD2020CQYD02</w:t>
            </w:r>
          </w:p>
        </w:tc>
        <w:tc>
          <w:tcPr>
            <w:tcW w:w="1683" w:type="dxa"/>
            <w:vAlign w:val="center"/>
          </w:tcPr>
          <w:p w14:paraId="0EB44F29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64D8A52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225CE1E0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A35300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1FB3C99F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张智睿</w:t>
            </w:r>
          </w:p>
        </w:tc>
        <w:tc>
          <w:tcPr>
            <w:tcW w:w="1980" w:type="dxa"/>
            <w:vAlign w:val="center"/>
          </w:tcPr>
          <w:p w14:paraId="4F4A8917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797A1743" w14:textId="77777777" w:rsidR="00AC6B58" w:rsidRDefault="00AC6B58" w:rsidP="0074544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HD2020CQYD02</w:t>
            </w:r>
          </w:p>
        </w:tc>
        <w:tc>
          <w:tcPr>
            <w:tcW w:w="1683" w:type="dxa"/>
            <w:vAlign w:val="center"/>
          </w:tcPr>
          <w:p w14:paraId="5BDB525C" w14:textId="77777777" w:rsidR="00AC6B58" w:rsidRDefault="00AC6B58" w:rsidP="0074544B">
            <w:pPr>
              <w:jc w:val="both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7F3785B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5DDFB16B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052054C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5A213EB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5E2FA01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F9DFE30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B2D3ACD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358943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3680F79D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A64D28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2BEAD7F7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B6BEFCD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6DB79D8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CDE1C60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F35E98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793098F5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CA80865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2556D3AC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F03442E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B5B5242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96F74A2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3DA4FB4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22264406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68F6C6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4DCFE8DD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C254572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CE5F41C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1CD2E43D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8ABA9F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3850C581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10C60FD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2F19656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9214592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C76D433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15B75A0F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606A766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30BF14CE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DB5AA5A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0D54F2EC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EF8125E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DE55053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147787D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DE6224F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58402B31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D8DF017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3940603F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5B92C12" w14:textId="77777777" w:rsidR="00AC6B58" w:rsidRDefault="00AC6B58" w:rsidP="0074544B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BDCB0EA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C7BDCF2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6D804E1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062D9E79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C5CF98" w14:textId="77777777" w:rsidR="00AC6B58" w:rsidRDefault="00AC6B58" w:rsidP="007454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2FB9B710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2B0A72D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E0A0BF7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279D96C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796FB25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58C0ADFE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F254E3E" w14:textId="77777777" w:rsidR="00AC6B58" w:rsidRDefault="00AC6B58" w:rsidP="0074544B">
            <w:pPr>
              <w:jc w:val="center"/>
              <w:rPr>
                <w:sz w:val="24"/>
              </w:rPr>
            </w:pPr>
          </w:p>
          <w:p w14:paraId="75376288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8CBFC95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4A5BFA9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5B6A6F1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1B2F186F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8C92C98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3FA0196A" w14:textId="77777777" w:rsidTr="0074544B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2DFBCF7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C614BD1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BA63C9D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370028B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B1E481D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3C17486" w14:textId="77777777" w:rsidR="00AC6B58" w:rsidRDefault="00AC6B58" w:rsidP="0074544B">
            <w:pPr>
              <w:jc w:val="center"/>
              <w:rPr>
                <w:sz w:val="24"/>
              </w:rPr>
            </w:pPr>
          </w:p>
        </w:tc>
      </w:tr>
      <w:tr w:rsidR="00AC6B58" w14:paraId="03B8563F" w14:textId="77777777" w:rsidTr="0074544B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FBBE16" w14:textId="77777777" w:rsidR="00AC6B58" w:rsidRDefault="00AC6B58" w:rsidP="0074544B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C6B58" w14:paraId="20933B6B" w14:textId="77777777" w:rsidTr="0074544B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152ED" w14:textId="77777777" w:rsidR="00AC6B58" w:rsidRDefault="00AC6B58" w:rsidP="0074544B">
            <w:pPr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66673619" w14:textId="77777777" w:rsidR="00AC6B58" w:rsidRDefault="00AC6B58" w:rsidP="0074544B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4B5B45A5" w14:textId="77777777" w:rsidR="00AC6B58" w:rsidRDefault="00AC6B58" w:rsidP="00AC6B58">
      <w:pPr>
        <w:pStyle w:val="af6"/>
        <w:jc w:val="center"/>
        <w:rPr>
          <w:sz w:val="30"/>
        </w:rPr>
      </w:pPr>
    </w:p>
    <w:p w14:paraId="078BB99D" w14:textId="77777777" w:rsidR="00AC6B58" w:rsidRDefault="00AC6B58" w:rsidP="00AC6B58">
      <w:pPr>
        <w:pStyle w:val="af6"/>
        <w:jc w:val="center"/>
        <w:rPr>
          <w:sz w:val="30"/>
        </w:rPr>
      </w:pPr>
    </w:p>
    <w:p w14:paraId="165C7A61" w14:textId="77777777" w:rsidR="00AC6B58" w:rsidRDefault="00AC6B58" w:rsidP="00AC6B58">
      <w:pPr>
        <w:pStyle w:val="af6"/>
        <w:jc w:val="center"/>
        <w:rPr>
          <w:sz w:val="30"/>
        </w:rPr>
      </w:pPr>
    </w:p>
    <w:p w14:paraId="74CF9382" w14:textId="77777777" w:rsidR="00AC6B58" w:rsidRDefault="00AC6B58" w:rsidP="00AC6B58">
      <w:pPr>
        <w:pStyle w:val="af6"/>
        <w:jc w:val="center"/>
        <w:rPr>
          <w:sz w:val="30"/>
        </w:rPr>
      </w:pPr>
    </w:p>
    <w:p w14:paraId="5A5ACBE0" w14:textId="77777777" w:rsidR="00AC6B58" w:rsidRDefault="00AC6B58" w:rsidP="00AC6B58">
      <w:pPr>
        <w:pStyle w:val="af6"/>
        <w:jc w:val="center"/>
        <w:rPr>
          <w:sz w:val="30"/>
        </w:rPr>
      </w:pPr>
    </w:p>
    <w:p w14:paraId="684C2EB5" w14:textId="77777777" w:rsidR="00AC6B58" w:rsidRDefault="00AC6B58" w:rsidP="00AC6B58">
      <w:pPr>
        <w:pStyle w:val="af6"/>
        <w:jc w:val="center"/>
        <w:rPr>
          <w:sz w:val="30"/>
        </w:rPr>
      </w:pPr>
    </w:p>
    <w:p w14:paraId="4DA8C9E4" w14:textId="77777777" w:rsidR="00AC6B58" w:rsidRDefault="00AC6B58" w:rsidP="00AC6B58">
      <w:pPr>
        <w:pStyle w:val="af6"/>
        <w:jc w:val="both"/>
        <w:rPr>
          <w:sz w:val="30"/>
        </w:rPr>
      </w:pPr>
    </w:p>
    <w:p w14:paraId="1057611A" w14:textId="77777777" w:rsidR="0033632D" w:rsidRPr="00AC6B58" w:rsidRDefault="0033632D" w:rsidP="00AC6B58">
      <w:pPr>
        <w:pStyle w:val="af6"/>
        <w:jc w:val="center"/>
      </w:pPr>
    </w:p>
    <w:sectPr w:rsidR="0033632D" w:rsidRPr="00AC6B58">
      <w:headerReference w:type="first" r:id="rId15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93ADE" w14:textId="77777777" w:rsidR="002A6C87" w:rsidRDefault="002A6C87">
      <w:pPr>
        <w:spacing w:line="240" w:lineRule="auto"/>
      </w:pPr>
      <w:r>
        <w:separator/>
      </w:r>
    </w:p>
  </w:endnote>
  <w:endnote w:type="continuationSeparator" w:id="0">
    <w:p w14:paraId="63258403" w14:textId="77777777" w:rsidR="002A6C87" w:rsidRDefault="002A6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40E15" w14:textId="77777777" w:rsidR="0033632D" w:rsidRDefault="0033632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B9ECF" w14:textId="77777777" w:rsidR="0033632D" w:rsidRDefault="0033632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B357" w14:textId="77777777" w:rsidR="0033632D" w:rsidRDefault="003363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E249A" w14:textId="77777777" w:rsidR="002A6C87" w:rsidRDefault="002A6C87">
      <w:pPr>
        <w:spacing w:line="240" w:lineRule="auto"/>
      </w:pPr>
      <w:r>
        <w:separator/>
      </w:r>
    </w:p>
  </w:footnote>
  <w:footnote w:type="continuationSeparator" w:id="0">
    <w:p w14:paraId="7199DBC5" w14:textId="77777777" w:rsidR="002A6C87" w:rsidRDefault="002A6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81E0" w14:textId="77777777" w:rsidR="0033632D" w:rsidRDefault="0033632D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C40F8" w14:textId="77777777" w:rsidR="0033632D" w:rsidRDefault="0033632D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317A5" w14:textId="77777777" w:rsidR="0033632D" w:rsidRDefault="0033632D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A17B4" w14:textId="77777777" w:rsidR="0033632D" w:rsidRDefault="0033632D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0B02C0D4"/>
    <w:multiLevelType w:val="singleLevel"/>
    <w:tmpl w:val="0B02C0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694B5EE"/>
    <w:multiLevelType w:val="singleLevel"/>
    <w:tmpl w:val="2694B5EE"/>
    <w:lvl w:ilvl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A6C87"/>
    <w:rsid w:val="002B19FC"/>
    <w:rsid w:val="002B548B"/>
    <w:rsid w:val="002D00B0"/>
    <w:rsid w:val="002D1384"/>
    <w:rsid w:val="002E2A4A"/>
    <w:rsid w:val="002E479F"/>
    <w:rsid w:val="0033632D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C6B58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05A67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0FF6B62"/>
    <w:rsid w:val="0CFE61E4"/>
    <w:rsid w:val="12BA69E2"/>
    <w:rsid w:val="2F2B53B6"/>
    <w:rsid w:val="6B2053B7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19301E"/>
  <w15:docId w15:val="{7D3A9A91-764D-4DE4-91A3-A79DBBCA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caption" w:qFormat="1"/>
    <w:lsdException w:name="footnote reference" w:semiHidden="1"/>
    <w:lsdException w:name="annotation reference" w:semiHidden="1"/>
    <w:lsdException w:name="page number" w:semiHidden="1"/>
    <w:lsdException w:name="List Number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Default Paragraph Font" w:semiHidden="1"/>
    <w:lsdException w:name="Body Text" w:semiHidden="1" w:qFormat="1"/>
    <w:lsdException w:name="Body Text Indent" w:semiHidden="1"/>
    <w:lsdException w:name="Subtitle" w:qFormat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a8">
    <w:name w:val="annotation text"/>
    <w:basedOn w:val="a0"/>
    <w:semiHidden/>
  </w:style>
  <w:style w:type="paragraph" w:styleId="30">
    <w:name w:val="List Bullet 3"/>
    <w:basedOn w:val="a0"/>
    <w:semiHidden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character" w:styleId="af1">
    <w:name w:val="page number"/>
    <w:basedOn w:val="a2"/>
    <w:semiHidden/>
    <w:rPr>
      <w:rFonts w:eastAsia="Arial"/>
    </w:rPr>
  </w:style>
  <w:style w:type="character" w:styleId="af2">
    <w:name w:val="FollowedHyperlink"/>
    <w:basedOn w:val="a2"/>
    <w:semiHidden/>
    <w:rPr>
      <w:color w:val="800080"/>
      <w:u w:val="single"/>
    </w:rPr>
  </w:style>
  <w:style w:type="character" w:styleId="af3">
    <w:name w:val="Hyperlink"/>
    <w:basedOn w:val="a2"/>
    <w:semiHidden/>
    <w:rPr>
      <w:color w:val="0000FF"/>
      <w:u w:val="single"/>
    </w:rPr>
  </w:style>
  <w:style w:type="character" w:styleId="af4">
    <w:name w:val="annotation reference"/>
    <w:basedOn w:val="a2"/>
    <w:semiHidden/>
    <w:rPr>
      <w:sz w:val="21"/>
      <w:szCs w:val="21"/>
    </w:rPr>
  </w:style>
  <w:style w:type="character" w:styleId="af5">
    <w:name w:val="footnote reference"/>
    <w:basedOn w:val="a2"/>
    <w:semiHidden/>
    <w:rPr>
      <w:sz w:val="20"/>
      <w:szCs w:val="20"/>
      <w:vertAlign w:val="superscript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af6">
    <w:name w:val="附录"/>
    <w:basedOn w:val="a0"/>
    <w:rPr>
      <w:b/>
      <w:bCs/>
      <w:sz w:val="22"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</w:rPr>
  </w:style>
  <w:style w:type="character" w:customStyle="1" w:styleId="tw4winJump">
    <w:name w:val="tw4winJump"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15</TotalTime>
  <Pages>6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 </cp:lastModifiedBy>
  <cp:revision>224</cp:revision>
  <dcterms:created xsi:type="dcterms:W3CDTF">2019-08-16T00:32:00Z</dcterms:created>
  <dcterms:modified xsi:type="dcterms:W3CDTF">2020-08-24T06:03:00Z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